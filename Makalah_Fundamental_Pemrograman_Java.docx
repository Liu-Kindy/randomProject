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156082" w:themeColor="accent1"/>
        </w:rPr>
        <w:id w:val="330726311"/>
        <w:docPartObj>
          <w:docPartGallery w:val="Cover Pages"/>
          <w:docPartUnique/>
        </w:docPartObj>
      </w:sdtPr>
      <w:sdtEndPr>
        <w:rPr>
          <w:color w:val="auto"/>
        </w:rPr>
      </w:sdtEndPr>
      <w:sdtContent>
        <w:p w14:paraId="735BA265" w14:textId="30BE5BD3" w:rsidR="00F5578E" w:rsidRDefault="0097276C" w:rsidP="0097276C">
          <w:pPr>
            <w:pStyle w:val="NoSpacing"/>
            <w:spacing w:before="1540" w:after="240"/>
            <w:jc w:val="center"/>
            <w:rPr>
              <w:color w:val="156082" w:themeColor="accent1"/>
            </w:rPr>
          </w:pPr>
          <w:r>
            <w:rPr>
              <w:i/>
              <w:iCs/>
              <w:noProof/>
            </w:rPr>
            <w:drawing>
              <wp:inline distT="0" distB="0" distL="0" distR="0" wp14:anchorId="0C36E835" wp14:editId="0D9AB191">
                <wp:extent cx="2457450" cy="2457450"/>
                <wp:effectExtent l="0" t="0" r="0" b="0"/>
                <wp:docPr id="9753845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384542" name="Picture 975384542"/>
                        <pic:cNvPicPr/>
                      </pic:nvPicPr>
                      <pic:blipFill>
                        <a:blip r:embed="rId9"/>
                        <a:stretch>
                          <a:fillRect/>
                        </a:stretch>
                      </pic:blipFill>
                      <pic:spPr>
                        <a:xfrm>
                          <a:off x="0" y="0"/>
                          <a:ext cx="2457450" cy="2457450"/>
                        </a:xfrm>
                        <a:prstGeom prst="rect">
                          <a:avLst/>
                        </a:prstGeom>
                      </pic:spPr>
                    </pic:pic>
                  </a:graphicData>
                </a:graphic>
              </wp:inline>
            </w:drawing>
          </w:r>
        </w:p>
        <w:p w14:paraId="322A9791" w14:textId="0D25F4A7" w:rsidR="00F5578E" w:rsidRPr="00F5578E" w:rsidRDefault="00000000" w:rsidP="00F5578E">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sdt>
            <w:sdtPr>
              <w:rPr>
                <w:rStyle w:val="TitleChar"/>
                <w:rFonts w:ascii="Times New Roman" w:hAnsi="Times New Roman" w:cs="Times New Roman"/>
                <w:sz w:val="56"/>
                <w:szCs w:val="56"/>
              </w:rPr>
              <w:alias w:val="Title"/>
              <w:tag w:val=""/>
              <w:id w:val="1735040861"/>
              <w:placeholder>
                <w:docPart w:val="DF4F79F1A63747F6B6A50BEE931E62E4"/>
              </w:placeholder>
              <w:dataBinding w:prefixMappings="xmlns:ns0='http://purl.org/dc/elements/1.1/' xmlns:ns1='http://schemas.openxmlformats.org/package/2006/metadata/core-properties' " w:xpath="/ns1:coreProperties[1]/ns0:title[1]" w:storeItemID="{6C3C8BC8-F283-45AE-878A-BAB7291924A1}"/>
              <w:text/>
            </w:sdtPr>
            <w:sdtContent>
              <w:r w:rsidR="00F5578E" w:rsidRPr="008E71ED">
                <w:rPr>
                  <w:rStyle w:val="TitleChar"/>
                  <w:rFonts w:ascii="Times New Roman" w:hAnsi="Times New Roman" w:cs="Times New Roman"/>
                  <w:sz w:val="56"/>
                  <w:szCs w:val="56"/>
                </w:rPr>
                <w:t>Fundamental Pemrograman Java</w:t>
              </w:r>
            </w:sdtContent>
          </w:sdt>
          <w:r w:rsidR="00F5578E">
            <w:rPr>
              <w:noProof/>
              <w:color w:val="156082" w:themeColor="accent1"/>
            </w:rPr>
            <mc:AlternateContent>
              <mc:Choice Requires="wps">
                <w:drawing>
                  <wp:anchor distT="0" distB="0" distL="114300" distR="114300" simplePos="0" relativeHeight="251659264" behindDoc="0" locked="0" layoutInCell="1" allowOverlap="1" wp14:anchorId="26A783EB" wp14:editId="037C8AC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bCs/>
                                    <w:caps/>
                                    <w:color w:val="000000" w:themeColor="text1"/>
                                    <w:sz w:val="26"/>
                                    <w:szCs w:val="26"/>
                                  </w:rPr>
                                  <w:alias w:val="Date"/>
                                  <w:tag w:val=""/>
                                  <w:id w:val="197127006"/>
                                  <w:dataBinding w:prefixMappings="xmlns:ns0='http://schemas.microsoft.com/office/2006/coverPageProps' " w:xpath="/ns0:CoverPageProperties[1]/ns0:PublishDate[1]" w:storeItemID="{55AF091B-3C7A-41E3-B477-F2FDAA23CFDA}"/>
                                  <w:date w:fullDate="2025-09-09T00:00:00Z">
                                    <w:dateFormat w:val="MMMM d, yyyy"/>
                                    <w:lid w:val="en-US"/>
                                    <w:storeMappedDataAs w:val="dateTime"/>
                                    <w:calendar w:val="gregorian"/>
                                  </w:date>
                                </w:sdtPr>
                                <w:sdtContent>
                                  <w:p w14:paraId="3959DCC2" w14:textId="4BA66FB1" w:rsidR="00F5578E" w:rsidRPr="008E71ED" w:rsidRDefault="00F16DC3">
                                    <w:pPr>
                                      <w:pStyle w:val="NoSpacing"/>
                                      <w:spacing w:after="40"/>
                                      <w:jc w:val="center"/>
                                      <w:rPr>
                                        <w:rFonts w:ascii="Times New Roman" w:hAnsi="Times New Roman" w:cs="Times New Roman"/>
                                        <w:caps/>
                                        <w:color w:val="000000" w:themeColor="text1"/>
                                        <w:sz w:val="26"/>
                                        <w:szCs w:val="26"/>
                                      </w:rPr>
                                    </w:pPr>
                                    <w:r w:rsidRPr="008E71ED">
                                      <w:rPr>
                                        <w:rFonts w:ascii="Times New Roman" w:hAnsi="Times New Roman" w:cs="Times New Roman"/>
                                        <w:b/>
                                        <w:bCs/>
                                        <w:caps/>
                                        <w:color w:val="000000" w:themeColor="text1"/>
                                        <w:sz w:val="26"/>
                                        <w:szCs w:val="26"/>
                                      </w:rPr>
                                      <w:t>September 9, 2025</w:t>
                                    </w:r>
                                  </w:p>
                                </w:sdtContent>
                              </w:sdt>
                              <w:p w14:paraId="4776C881" w14:textId="11A39A67" w:rsidR="00F5578E" w:rsidRPr="008E71ED" w:rsidRDefault="00000000">
                                <w:pPr>
                                  <w:pStyle w:val="NoSpacing"/>
                                  <w:jc w:val="center"/>
                                  <w:rPr>
                                    <w:rFonts w:ascii="Times New Roman" w:hAnsi="Times New Roman" w:cs="Times New Roman"/>
                                    <w:color w:val="000000" w:themeColor="text1"/>
                                  </w:rPr>
                                </w:pPr>
                                <w:sdt>
                                  <w:sdtPr>
                                    <w:rPr>
                                      <w:rFonts w:ascii="Times New Roman" w:hAnsi="Times New Roman" w:cs="Times New Roman"/>
                                      <w:caps/>
                                      <w:color w:val="000000" w:themeColor="text1"/>
                                    </w:rPr>
                                    <w:alias w:val="Company"/>
                                    <w:tag w:val=""/>
                                    <w:id w:val="1390145197"/>
                                    <w:dataBinding w:prefixMappings="xmlns:ns0='http://schemas.openxmlformats.org/officeDocument/2006/extended-properties' " w:xpath="/ns0:Properties[1]/ns0:Company[1]" w:storeItemID="{6668398D-A668-4E3E-A5EB-62B293D839F1}"/>
                                    <w:text/>
                                  </w:sdtPr>
                                  <w:sdtContent>
                                    <w:r w:rsidR="00F16DC3" w:rsidRPr="008E71ED">
                                      <w:rPr>
                                        <w:rFonts w:ascii="Times New Roman" w:hAnsi="Times New Roman" w:cs="Times New Roman"/>
                                        <w:caps/>
                                        <w:color w:val="000000" w:themeColor="text1"/>
                                      </w:rPr>
                                      <w:t>smk muhammadiyah 6 rogojampi</w:t>
                                    </w:r>
                                  </w:sdtContent>
                                </w:sdt>
                              </w:p>
                              <w:p w14:paraId="32F6E863" w14:textId="2BA76F33" w:rsidR="00F5578E" w:rsidRPr="00F5578E" w:rsidRDefault="00000000">
                                <w:pPr>
                                  <w:pStyle w:val="NoSpacing"/>
                                  <w:jc w:val="center"/>
                                  <w:rPr>
                                    <w:color w:val="000000" w:themeColor="text1"/>
                                  </w:rPr>
                                </w:pPr>
                                <w:sdt>
                                  <w:sdtPr>
                                    <w:rPr>
                                      <w:color w:val="000000" w:themeColor="tex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F16DC3">
                                      <w:rPr>
                                        <w:color w:val="000000" w:themeColor="tex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6A783EB"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Times New Roman" w:hAnsi="Times New Roman" w:cs="Times New Roman"/>
                              <w:b/>
                              <w:bCs/>
                              <w:caps/>
                              <w:color w:val="000000" w:themeColor="text1"/>
                              <w:sz w:val="26"/>
                              <w:szCs w:val="26"/>
                            </w:rPr>
                            <w:alias w:val="Date"/>
                            <w:tag w:val=""/>
                            <w:id w:val="197127006"/>
                            <w:dataBinding w:prefixMappings="xmlns:ns0='http://schemas.microsoft.com/office/2006/coverPageProps' " w:xpath="/ns0:CoverPageProperties[1]/ns0:PublishDate[1]" w:storeItemID="{55AF091B-3C7A-41E3-B477-F2FDAA23CFDA}"/>
                            <w:date w:fullDate="2025-09-09T00:00:00Z">
                              <w:dateFormat w:val="MMMM d, yyyy"/>
                              <w:lid w:val="en-US"/>
                              <w:storeMappedDataAs w:val="dateTime"/>
                              <w:calendar w:val="gregorian"/>
                            </w:date>
                          </w:sdtPr>
                          <w:sdtContent>
                            <w:p w14:paraId="3959DCC2" w14:textId="4BA66FB1" w:rsidR="00F5578E" w:rsidRPr="008E71ED" w:rsidRDefault="00F16DC3">
                              <w:pPr>
                                <w:pStyle w:val="NoSpacing"/>
                                <w:spacing w:after="40"/>
                                <w:jc w:val="center"/>
                                <w:rPr>
                                  <w:rFonts w:ascii="Times New Roman" w:hAnsi="Times New Roman" w:cs="Times New Roman"/>
                                  <w:caps/>
                                  <w:color w:val="000000" w:themeColor="text1"/>
                                  <w:sz w:val="26"/>
                                  <w:szCs w:val="26"/>
                                </w:rPr>
                              </w:pPr>
                              <w:r w:rsidRPr="008E71ED">
                                <w:rPr>
                                  <w:rFonts w:ascii="Times New Roman" w:hAnsi="Times New Roman" w:cs="Times New Roman"/>
                                  <w:b/>
                                  <w:bCs/>
                                  <w:caps/>
                                  <w:color w:val="000000" w:themeColor="text1"/>
                                  <w:sz w:val="26"/>
                                  <w:szCs w:val="26"/>
                                </w:rPr>
                                <w:t>September 9, 2025</w:t>
                              </w:r>
                            </w:p>
                          </w:sdtContent>
                        </w:sdt>
                        <w:p w14:paraId="4776C881" w14:textId="11A39A67" w:rsidR="00F5578E" w:rsidRPr="008E71ED" w:rsidRDefault="00000000">
                          <w:pPr>
                            <w:pStyle w:val="NoSpacing"/>
                            <w:jc w:val="center"/>
                            <w:rPr>
                              <w:rFonts w:ascii="Times New Roman" w:hAnsi="Times New Roman" w:cs="Times New Roman"/>
                              <w:color w:val="000000" w:themeColor="text1"/>
                            </w:rPr>
                          </w:pPr>
                          <w:sdt>
                            <w:sdtPr>
                              <w:rPr>
                                <w:rFonts w:ascii="Times New Roman" w:hAnsi="Times New Roman" w:cs="Times New Roman"/>
                                <w:caps/>
                                <w:color w:val="000000" w:themeColor="text1"/>
                              </w:rPr>
                              <w:alias w:val="Company"/>
                              <w:tag w:val=""/>
                              <w:id w:val="1390145197"/>
                              <w:dataBinding w:prefixMappings="xmlns:ns0='http://schemas.openxmlformats.org/officeDocument/2006/extended-properties' " w:xpath="/ns0:Properties[1]/ns0:Company[1]" w:storeItemID="{6668398D-A668-4E3E-A5EB-62B293D839F1}"/>
                              <w:text/>
                            </w:sdtPr>
                            <w:sdtContent>
                              <w:r w:rsidR="00F16DC3" w:rsidRPr="008E71ED">
                                <w:rPr>
                                  <w:rFonts w:ascii="Times New Roman" w:hAnsi="Times New Roman" w:cs="Times New Roman"/>
                                  <w:caps/>
                                  <w:color w:val="000000" w:themeColor="text1"/>
                                </w:rPr>
                                <w:t>smk muhammadiyah 6 rogojampi</w:t>
                              </w:r>
                            </w:sdtContent>
                          </w:sdt>
                        </w:p>
                        <w:p w14:paraId="32F6E863" w14:textId="2BA76F33" w:rsidR="00F5578E" w:rsidRPr="00F5578E" w:rsidRDefault="00000000">
                          <w:pPr>
                            <w:pStyle w:val="NoSpacing"/>
                            <w:jc w:val="center"/>
                            <w:rPr>
                              <w:color w:val="000000" w:themeColor="text1"/>
                            </w:rPr>
                          </w:pPr>
                          <w:sdt>
                            <w:sdtPr>
                              <w:rPr>
                                <w:color w:val="000000" w:themeColor="tex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F16DC3">
                                <w:rPr>
                                  <w:color w:val="000000" w:themeColor="text1"/>
                                </w:rPr>
                                <w:t xml:space="preserve">     </w:t>
                              </w:r>
                            </w:sdtContent>
                          </w:sdt>
                        </w:p>
                      </w:txbxContent>
                    </v:textbox>
                    <w10:wrap anchorx="margin" anchory="page"/>
                  </v:shape>
                </w:pict>
              </mc:Fallback>
            </mc:AlternateContent>
          </w:r>
        </w:p>
        <w:p w14:paraId="13B9A2E0" w14:textId="77777777" w:rsidR="008E71ED" w:rsidRDefault="008E71ED" w:rsidP="008E71ED">
          <w:pPr>
            <w:pStyle w:val="NoSpacing"/>
            <w:spacing w:after="40"/>
            <w:jc w:val="center"/>
          </w:pPr>
        </w:p>
        <w:p w14:paraId="5C4EEBBE" w14:textId="77777777" w:rsidR="008E71ED" w:rsidRDefault="008E71ED" w:rsidP="008E71ED">
          <w:pPr>
            <w:pStyle w:val="NoSpacing"/>
            <w:spacing w:after="40"/>
            <w:jc w:val="center"/>
            <w:rPr>
              <w:rFonts w:ascii="Times New Roman" w:hAnsi="Times New Roman" w:cs="Times New Roman"/>
              <w:b/>
              <w:bCs/>
              <w:caps/>
              <w:color w:val="000000" w:themeColor="text1"/>
              <w:sz w:val="26"/>
              <w:szCs w:val="26"/>
            </w:rPr>
          </w:pPr>
          <w:r w:rsidRPr="008E71ED">
            <w:rPr>
              <w:rFonts w:ascii="Times New Roman" w:hAnsi="Times New Roman" w:cs="Times New Roman"/>
              <w:b/>
              <w:bCs/>
              <w:caps/>
              <w:color w:val="000000" w:themeColor="text1"/>
              <w:sz w:val="26"/>
              <w:szCs w:val="26"/>
            </w:rPr>
            <w:t>Nama</w:t>
          </w:r>
        </w:p>
        <w:p w14:paraId="174E1641" w14:textId="77777777" w:rsidR="008E71ED" w:rsidRDefault="008E71ED" w:rsidP="008E71ED">
          <w:pPr>
            <w:pStyle w:val="NoSpacing"/>
            <w:jc w:val="center"/>
            <w:rPr>
              <w:rFonts w:ascii="Times New Roman" w:hAnsi="Times New Roman" w:cs="Times New Roman"/>
              <w:caps/>
              <w:color w:val="000000" w:themeColor="text1"/>
            </w:rPr>
          </w:pPr>
          <w:r w:rsidRPr="008E71ED">
            <w:rPr>
              <w:rFonts w:ascii="Times New Roman" w:hAnsi="Times New Roman" w:cs="Times New Roman"/>
              <w:caps/>
              <w:color w:val="000000" w:themeColor="text1"/>
            </w:rPr>
            <w:t>uno fathir ar royyan kindy</w:t>
          </w:r>
        </w:p>
        <w:p w14:paraId="33F8C7DA" w14:textId="77777777" w:rsidR="008E71ED" w:rsidRDefault="008E71ED" w:rsidP="008E71ED">
          <w:pPr>
            <w:pStyle w:val="NoSpacing"/>
            <w:jc w:val="center"/>
            <w:rPr>
              <w:rFonts w:ascii="Times New Roman" w:hAnsi="Times New Roman" w:cs="Times New Roman"/>
              <w:caps/>
              <w:color w:val="000000" w:themeColor="text1"/>
            </w:rPr>
          </w:pPr>
        </w:p>
        <w:p w14:paraId="2B811E61" w14:textId="77777777" w:rsidR="008E71ED" w:rsidRDefault="008E71ED" w:rsidP="008E71ED">
          <w:pPr>
            <w:pStyle w:val="NoSpacing"/>
            <w:jc w:val="center"/>
            <w:rPr>
              <w:rFonts w:ascii="Times New Roman" w:hAnsi="Times New Roman" w:cs="Times New Roman"/>
              <w:caps/>
              <w:color w:val="000000" w:themeColor="text1"/>
            </w:rPr>
          </w:pPr>
        </w:p>
        <w:p w14:paraId="296DDB1E" w14:textId="77777777" w:rsidR="008E71ED" w:rsidRDefault="008E71ED" w:rsidP="008E71ED">
          <w:pPr>
            <w:pStyle w:val="NoSpacing"/>
            <w:jc w:val="center"/>
            <w:rPr>
              <w:rFonts w:ascii="Times New Roman" w:hAnsi="Times New Roman" w:cs="Times New Roman"/>
              <w:caps/>
              <w:color w:val="000000" w:themeColor="text1"/>
            </w:rPr>
          </w:pPr>
        </w:p>
        <w:p w14:paraId="08D54217" w14:textId="77777777" w:rsidR="008E71ED" w:rsidRDefault="008E71ED" w:rsidP="008E71ED">
          <w:pPr>
            <w:pStyle w:val="NoSpacing"/>
            <w:jc w:val="center"/>
            <w:rPr>
              <w:rFonts w:ascii="Times New Roman" w:hAnsi="Times New Roman" w:cs="Times New Roman"/>
              <w:caps/>
              <w:color w:val="000000" w:themeColor="text1"/>
            </w:rPr>
          </w:pPr>
        </w:p>
        <w:p w14:paraId="505C0946" w14:textId="77777777" w:rsidR="008E71ED" w:rsidRDefault="008E71ED" w:rsidP="008E71ED">
          <w:pPr>
            <w:pStyle w:val="NoSpacing"/>
            <w:jc w:val="center"/>
            <w:rPr>
              <w:rFonts w:ascii="Times New Roman" w:hAnsi="Times New Roman" w:cs="Times New Roman"/>
              <w:caps/>
              <w:color w:val="000000" w:themeColor="text1"/>
            </w:rPr>
          </w:pPr>
        </w:p>
        <w:p w14:paraId="5EE87C37" w14:textId="77777777" w:rsidR="008E71ED" w:rsidRDefault="008E71ED" w:rsidP="008E71ED">
          <w:pPr>
            <w:pStyle w:val="NoSpacing"/>
            <w:jc w:val="center"/>
            <w:rPr>
              <w:rFonts w:ascii="Times New Roman" w:hAnsi="Times New Roman" w:cs="Times New Roman"/>
              <w:caps/>
              <w:color w:val="000000" w:themeColor="text1"/>
            </w:rPr>
          </w:pPr>
        </w:p>
        <w:p w14:paraId="43D88CF9" w14:textId="77777777" w:rsidR="008E71ED" w:rsidRDefault="008E71ED" w:rsidP="008E71ED">
          <w:pPr>
            <w:pStyle w:val="NoSpacing"/>
            <w:jc w:val="center"/>
            <w:rPr>
              <w:rFonts w:ascii="Times New Roman" w:hAnsi="Times New Roman" w:cs="Times New Roman"/>
              <w:caps/>
              <w:color w:val="000000" w:themeColor="text1"/>
            </w:rPr>
          </w:pPr>
        </w:p>
        <w:p w14:paraId="05CFF038" w14:textId="77777777" w:rsidR="008E71ED" w:rsidRDefault="008E71ED" w:rsidP="008E71ED">
          <w:pPr>
            <w:pStyle w:val="NoSpacing"/>
            <w:jc w:val="center"/>
            <w:rPr>
              <w:rFonts w:ascii="Times New Roman" w:hAnsi="Times New Roman" w:cs="Times New Roman"/>
              <w:caps/>
              <w:color w:val="000000" w:themeColor="text1"/>
            </w:rPr>
          </w:pPr>
        </w:p>
        <w:p w14:paraId="362666CF" w14:textId="77777777" w:rsidR="008E71ED" w:rsidRDefault="008E71ED" w:rsidP="008E71ED">
          <w:pPr>
            <w:pStyle w:val="NoSpacing"/>
            <w:jc w:val="center"/>
            <w:rPr>
              <w:rFonts w:ascii="Times New Roman" w:hAnsi="Times New Roman" w:cs="Times New Roman"/>
              <w:caps/>
              <w:color w:val="000000" w:themeColor="text1"/>
            </w:rPr>
          </w:pPr>
        </w:p>
        <w:p w14:paraId="737876B8" w14:textId="77777777" w:rsidR="008E71ED" w:rsidRDefault="008E71ED" w:rsidP="008E71ED">
          <w:pPr>
            <w:pStyle w:val="NoSpacing"/>
            <w:jc w:val="center"/>
            <w:rPr>
              <w:rFonts w:ascii="Times New Roman" w:hAnsi="Times New Roman" w:cs="Times New Roman"/>
              <w:caps/>
              <w:color w:val="000000" w:themeColor="text1"/>
            </w:rPr>
          </w:pPr>
        </w:p>
        <w:p w14:paraId="1D515926" w14:textId="77777777" w:rsidR="008E71ED" w:rsidRDefault="008E71ED" w:rsidP="008E71ED">
          <w:pPr>
            <w:pStyle w:val="NoSpacing"/>
            <w:jc w:val="center"/>
            <w:rPr>
              <w:rFonts w:ascii="Times New Roman" w:hAnsi="Times New Roman" w:cs="Times New Roman"/>
              <w:caps/>
              <w:color w:val="000000" w:themeColor="text1"/>
            </w:rPr>
          </w:pPr>
        </w:p>
        <w:p w14:paraId="266A1371" w14:textId="77777777" w:rsidR="00D42B22" w:rsidRDefault="00D42B22" w:rsidP="008E71ED">
          <w:pPr>
            <w:pStyle w:val="NoSpacing"/>
            <w:jc w:val="center"/>
          </w:pPr>
        </w:p>
        <w:p w14:paraId="06BB929C" w14:textId="77777777" w:rsidR="00D42B22" w:rsidRDefault="00D42B22">
          <w:r>
            <w:br w:type="page"/>
          </w:r>
        </w:p>
        <w:p w14:paraId="389332F0" w14:textId="4E78AE17" w:rsidR="00F5578E" w:rsidRPr="008E71ED" w:rsidRDefault="00F5578E" w:rsidP="008E71ED">
          <w:pPr>
            <w:pStyle w:val="NoSpacing"/>
            <w:jc w:val="center"/>
          </w:pPr>
          <w:r>
            <w:lastRenderedPageBreak/>
            <w:br w:type="page"/>
          </w:r>
        </w:p>
        <w:p w14:paraId="3105EEB0" w14:textId="6B98C37B" w:rsidR="00F5578E" w:rsidRDefault="00000000">
          <w:pPr>
            <w:rPr>
              <w:rFonts w:asciiTheme="majorHAnsi" w:eastAsiaTheme="majorEastAsia" w:hAnsiTheme="majorHAnsi" w:cstheme="majorBidi"/>
              <w:color w:val="0A1D30" w:themeColor="text2" w:themeShade="BF"/>
              <w:spacing w:val="5"/>
              <w:kern w:val="28"/>
              <w:sz w:val="52"/>
              <w:szCs w:val="52"/>
            </w:rPr>
          </w:pPr>
        </w:p>
      </w:sdtContent>
    </w:sdt>
    <w:p w14:paraId="4E10D0E3" w14:textId="77777777" w:rsidR="00AA63AB" w:rsidRDefault="00000000">
      <w:pPr>
        <w:pStyle w:val="Heading1"/>
      </w:pPr>
      <w:r>
        <w:t>Pendahuluan</w:t>
      </w:r>
    </w:p>
    <w:p w14:paraId="762A6263" w14:textId="77777777" w:rsidR="00AA63AB" w:rsidRDefault="00000000">
      <w:r>
        <w:t>Pemrograman Java merupakan salah satu bahasa pemrograman populer yang digunakan untuk membangun berbagai aplikasi mulai dari aplikasi desktop, mobile, hingga web. Bahasa Java bersifat multiplatform sehingga dapat dijalankan di berbagai sistem operasi. Makalah ini membahas konsep dasar pemrograman Java yang penting untuk dipahami oleh pemula.</w:t>
      </w:r>
    </w:p>
    <w:p w14:paraId="530D6C92" w14:textId="77777777" w:rsidR="00AA63AB" w:rsidRDefault="00000000">
      <w:pPr>
        <w:pStyle w:val="Heading1"/>
      </w:pPr>
      <w:r>
        <w:t>Konsep Dasar Pemrograman Java</w:t>
      </w:r>
    </w:p>
    <w:p w14:paraId="450AF993" w14:textId="77777777" w:rsidR="00AA63AB" w:rsidRDefault="00000000">
      <w:r>
        <w:t>1. Sintaks Dasar Java</w:t>
      </w:r>
      <w:r>
        <w:br/>
        <w:t xml:space="preserve">   Java memiliki struktur dasar seperti deklarasi kelas, metode main, dan blok kode. Contoh program sederhana:</w:t>
      </w:r>
      <w:r>
        <w:br/>
      </w:r>
      <w:r>
        <w:br/>
        <w:t xml:space="preserve">   public class HelloWorld {</w:t>
      </w:r>
      <w:r>
        <w:br/>
        <w:t xml:space="preserve">       public static void main(String[] args) {</w:t>
      </w:r>
      <w:r>
        <w:br/>
        <w:t xml:space="preserve">           System.out.println("Hello, World!");</w:t>
      </w:r>
      <w:r>
        <w:br/>
        <w:t xml:space="preserve">       }</w:t>
      </w:r>
      <w:r>
        <w:br/>
        <w:t xml:space="preserve">   }</w:t>
      </w:r>
      <w:r>
        <w:br/>
      </w:r>
      <w:r>
        <w:br/>
        <w:t>2. Variabel dan Tipe Data</w:t>
      </w:r>
      <w:r>
        <w:br/>
        <w:t xml:space="preserve">   Java memiliki tipe data primitif seperti int, double, char, boolean, dan lainnya.</w:t>
      </w:r>
      <w:r>
        <w:br/>
        <w:t xml:space="preserve">   Contoh: int umur = 20;</w:t>
      </w:r>
      <w:r>
        <w:br/>
      </w:r>
      <w:r>
        <w:br/>
        <w:t>3. Operator</w:t>
      </w:r>
      <w:r>
        <w:br/>
        <w:t xml:space="preserve">   Java mendukung operator aritmetika (+, -, *, /, %), relasi (&gt;, &lt;, ==, !=), dan logika (&amp;&amp;, ||, !).</w:t>
      </w:r>
      <w:r>
        <w:br/>
      </w:r>
      <w:r>
        <w:br/>
        <w:t>4. Struktur Kontrol</w:t>
      </w:r>
      <w:r>
        <w:br/>
        <w:t xml:space="preserve">   Struktur kontrol seperti if-else, switch, for, while, dan do-while digunakan untuk mengendalikan alur program.</w:t>
      </w:r>
      <w:r>
        <w:br/>
      </w:r>
      <w:r>
        <w:br/>
        <w:t>5. Fungsi atau Metode</w:t>
      </w:r>
      <w:r>
        <w:br/>
        <w:t xml:space="preserve">   Metode adalah blok kode yang digunakan untuk melakukan tugas tertentu dan dapat dipanggil dari bagian lain program.</w:t>
      </w:r>
      <w:r>
        <w:br/>
      </w:r>
      <w:r>
        <w:br/>
        <w:t>6. OOP (Object Oriented Programming)</w:t>
      </w:r>
      <w:r>
        <w:br/>
        <w:t xml:space="preserve">   Java adalah bahasa berorientasi objek. Konsep OOP meliputi:</w:t>
      </w:r>
      <w:r>
        <w:br/>
        <w:t xml:space="preserve">   - Kelas dan Objek</w:t>
      </w:r>
      <w:r>
        <w:br/>
        <w:t xml:space="preserve">   - Enkapsulasi</w:t>
      </w:r>
      <w:r>
        <w:br/>
        <w:t xml:space="preserve">   - Pewarisan (Inheritance)</w:t>
      </w:r>
      <w:r>
        <w:br/>
      </w:r>
      <w:r>
        <w:lastRenderedPageBreak/>
        <w:t xml:space="preserve">   - Polimorfisme</w:t>
      </w:r>
      <w:r>
        <w:br/>
      </w:r>
    </w:p>
    <w:p w14:paraId="511562C1" w14:textId="77777777" w:rsidR="00AA63AB" w:rsidRDefault="00000000">
      <w:pPr>
        <w:pStyle w:val="Heading1"/>
      </w:pPr>
      <w:r>
        <w:t>Lingkungan Pengembangan Java</w:t>
      </w:r>
    </w:p>
    <w:p w14:paraId="3C7A6499" w14:textId="77777777" w:rsidR="00AA63AB" w:rsidRDefault="00000000">
      <w:r>
        <w:t>Untuk memulai pemrograman Java, dibutuhkan beberapa komponen penting:</w:t>
      </w:r>
      <w:r>
        <w:br/>
        <w:t>- JDK (Java Development Kit): berisi compiler dan tools pengembangan Java.</w:t>
      </w:r>
      <w:r>
        <w:br/>
        <w:t>- JRE (Java Runtime Environment): untuk menjalankan program Java.</w:t>
      </w:r>
      <w:r>
        <w:br/>
        <w:t>- IDE (Integrated Development Environment) seperti IntelliJ IDEA, NetBeans, atau Eclipse yang mempermudah penulisan dan debugging kode Java.</w:t>
      </w:r>
    </w:p>
    <w:p w14:paraId="3E721D4B" w14:textId="77777777" w:rsidR="00AA63AB" w:rsidRDefault="00000000">
      <w:pPr>
        <w:pStyle w:val="Heading1"/>
      </w:pPr>
      <w:r>
        <w:t>Kesimpulan</w:t>
      </w:r>
    </w:p>
    <w:p w14:paraId="3ADAACAC" w14:textId="77777777" w:rsidR="00AA63AB" w:rsidRDefault="00000000">
      <w:r>
        <w:t>Pemrograman Java merupakan salah satu bahasa yang kuat dan fleksibel. Dengan memahami fundamental Java seperti sintaks dasar, tipe data, struktur kontrol, dan konsep OOP, pemula dapat membangun fondasi yang kuat untuk mengembangkan aplikasi lebih kompleks di masa depan.</w:t>
      </w:r>
    </w:p>
    <w:sectPr w:rsidR="00AA63AB" w:rsidSect="00F5578E">
      <w:footerReference w:type="default" r:id="rId10"/>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B52D5B" w14:textId="77777777" w:rsidR="00BA7BFB" w:rsidRDefault="00BA7BFB" w:rsidP="00D42B22">
      <w:pPr>
        <w:spacing w:after="0" w:line="240" w:lineRule="auto"/>
      </w:pPr>
      <w:r>
        <w:separator/>
      </w:r>
    </w:p>
  </w:endnote>
  <w:endnote w:type="continuationSeparator" w:id="0">
    <w:p w14:paraId="38F4FE25" w14:textId="77777777" w:rsidR="00BA7BFB" w:rsidRDefault="00BA7BFB" w:rsidP="00D42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9767829"/>
      <w:docPartObj>
        <w:docPartGallery w:val="Page Numbers (Bottom of Page)"/>
        <w:docPartUnique/>
      </w:docPartObj>
    </w:sdtPr>
    <w:sdtEndPr>
      <w:rPr>
        <w:noProof/>
      </w:rPr>
    </w:sdtEndPr>
    <w:sdtContent>
      <w:p w14:paraId="157FE2AE" w14:textId="6086B2EA" w:rsidR="00D42B22" w:rsidRDefault="00D42B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A80B92" w14:textId="77777777" w:rsidR="00D42B22" w:rsidRDefault="00D42B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BE5EA7" w14:textId="77777777" w:rsidR="00BA7BFB" w:rsidRDefault="00BA7BFB" w:rsidP="00D42B22">
      <w:pPr>
        <w:spacing w:after="0" w:line="240" w:lineRule="auto"/>
      </w:pPr>
      <w:r>
        <w:separator/>
      </w:r>
    </w:p>
  </w:footnote>
  <w:footnote w:type="continuationSeparator" w:id="0">
    <w:p w14:paraId="3EFECB99" w14:textId="77777777" w:rsidR="00BA7BFB" w:rsidRDefault="00BA7BFB" w:rsidP="00D42B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7625476">
    <w:abstractNumId w:val="8"/>
  </w:num>
  <w:num w:numId="2" w16cid:durableId="1701667001">
    <w:abstractNumId w:val="6"/>
  </w:num>
  <w:num w:numId="3" w16cid:durableId="1528372627">
    <w:abstractNumId w:val="5"/>
  </w:num>
  <w:num w:numId="4" w16cid:durableId="1542814925">
    <w:abstractNumId w:val="4"/>
  </w:num>
  <w:num w:numId="5" w16cid:durableId="684405243">
    <w:abstractNumId w:val="7"/>
  </w:num>
  <w:num w:numId="6" w16cid:durableId="800535538">
    <w:abstractNumId w:val="3"/>
  </w:num>
  <w:num w:numId="7" w16cid:durableId="970785985">
    <w:abstractNumId w:val="2"/>
  </w:num>
  <w:num w:numId="8" w16cid:durableId="187723640">
    <w:abstractNumId w:val="1"/>
  </w:num>
  <w:num w:numId="9" w16cid:durableId="1718238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406F"/>
    <w:rsid w:val="0029639D"/>
    <w:rsid w:val="00326F90"/>
    <w:rsid w:val="004B62B2"/>
    <w:rsid w:val="008E71ED"/>
    <w:rsid w:val="00922996"/>
    <w:rsid w:val="0097276C"/>
    <w:rsid w:val="00AA1D8D"/>
    <w:rsid w:val="00AA63AB"/>
    <w:rsid w:val="00B47730"/>
    <w:rsid w:val="00BA7BFB"/>
    <w:rsid w:val="00CB0664"/>
    <w:rsid w:val="00D42B22"/>
    <w:rsid w:val="00F16DC3"/>
    <w:rsid w:val="00F5578E"/>
    <w:rsid w:val="00F71774"/>
    <w:rsid w:val="00FC693F"/>
    <w:rsid w:val="00FE00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8A1086"/>
  <w14:defaultImageDpi w14:val="300"/>
  <w15:docId w15:val="{AAEE84F7-5E3B-4E88-BE2F-0ED7B238F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F476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156082"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156082" w:themeColor="accent1"/>
    </w:rPr>
  </w:style>
  <w:style w:type="paragraph" w:styleId="Title">
    <w:name w:val="Title"/>
    <w:basedOn w:val="Normal"/>
    <w:next w:val="Normal"/>
    <w:link w:val="TitleChar"/>
    <w:uiPriority w:val="10"/>
    <w:qFormat/>
    <w:rsid w:val="00FC693F"/>
    <w:pPr>
      <w:pBdr>
        <w:bottom w:val="single" w:sz="8" w:space="4" w:color="156082" w:themeColor="accent1"/>
      </w:pBdr>
      <w:spacing w:after="300" w:line="240" w:lineRule="auto"/>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0A1D30"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156082"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156082"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0A2F4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0A2F4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156082"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156082"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156082" w:themeColor="accent1"/>
      </w:pBdr>
      <w:spacing w:before="200" w:after="280"/>
      <w:ind w:left="936" w:right="936"/>
    </w:pPr>
    <w:rPr>
      <w:b/>
      <w:bCs/>
      <w:i/>
      <w:iCs/>
      <w:color w:val="156082" w:themeColor="accent1"/>
    </w:rPr>
  </w:style>
  <w:style w:type="character" w:customStyle="1" w:styleId="IntenseQuoteChar">
    <w:name w:val="Intense Quote Char"/>
    <w:basedOn w:val="DefaultParagraphFont"/>
    <w:link w:val="IntenseQuote"/>
    <w:uiPriority w:val="30"/>
    <w:rsid w:val="00FC693F"/>
    <w:rPr>
      <w:b/>
      <w:bCs/>
      <w:i/>
      <w:iCs/>
      <w:color w:val="156082"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156082" w:themeColor="accent1"/>
    </w:rPr>
  </w:style>
  <w:style w:type="character" w:styleId="SubtleReference">
    <w:name w:val="Subtle Reference"/>
    <w:basedOn w:val="DefaultParagraphFont"/>
    <w:uiPriority w:val="31"/>
    <w:qFormat/>
    <w:rsid w:val="00FC693F"/>
    <w:rPr>
      <w:smallCaps/>
      <w:color w:val="E97132" w:themeColor="accent2"/>
      <w:u w:val="single"/>
    </w:rPr>
  </w:style>
  <w:style w:type="character" w:styleId="IntenseReference">
    <w:name w:val="Intense Reference"/>
    <w:basedOn w:val="DefaultParagraphFont"/>
    <w:uiPriority w:val="32"/>
    <w:qFormat/>
    <w:rsid w:val="00FC693F"/>
    <w:rPr>
      <w:b/>
      <w:bCs/>
      <w:smallCaps/>
      <w:color w:val="E97132"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0F4761" w:themeColor="accent1" w:themeShade="BF"/>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LightShading-Accent2">
    <w:name w:val="Light Shading Accent 2"/>
    <w:basedOn w:val="TableNormal"/>
    <w:uiPriority w:val="60"/>
    <w:rsid w:val="00FC693F"/>
    <w:pPr>
      <w:spacing w:after="0" w:line="240" w:lineRule="auto"/>
    </w:pPr>
    <w:rPr>
      <w:color w:val="BF4E14" w:themeColor="accent2" w:themeShade="BF"/>
    </w:rPr>
    <w:tblPr>
      <w:tblStyleRowBandSize w:val="1"/>
      <w:tblStyleColBandSize w:val="1"/>
      <w:tblBorders>
        <w:top w:val="single" w:sz="8" w:space="0" w:color="E97132" w:themeColor="accent2"/>
        <w:bottom w:val="single" w:sz="8" w:space="0" w:color="E97132" w:themeColor="accent2"/>
      </w:tblBorders>
    </w:tblPr>
    <w:tblStylePr w:type="fir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la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left w:val="nil"/>
          <w:right w:val="nil"/>
          <w:insideH w:val="nil"/>
          <w:insideV w:val="nil"/>
        </w:tcBorders>
        <w:shd w:val="clear" w:color="auto" w:fill="F9DBCC" w:themeFill="accent2" w:themeFillTint="3F"/>
      </w:tcPr>
    </w:tblStylePr>
  </w:style>
  <w:style w:type="table" w:styleId="LightShading-Accent3">
    <w:name w:val="Light Shading Accent 3"/>
    <w:basedOn w:val="TableNormal"/>
    <w:uiPriority w:val="60"/>
    <w:rsid w:val="00FC693F"/>
    <w:pPr>
      <w:spacing w:after="0" w:line="240" w:lineRule="auto"/>
    </w:pPr>
    <w:rPr>
      <w:color w:val="124F1A" w:themeColor="accent3" w:themeShade="BF"/>
    </w:rPr>
    <w:tblPr>
      <w:tblStyleRowBandSize w:val="1"/>
      <w:tblStyleColBandSize w:val="1"/>
      <w:tblBorders>
        <w:top w:val="single" w:sz="8" w:space="0" w:color="196B24" w:themeColor="accent3"/>
        <w:bottom w:val="single" w:sz="8" w:space="0" w:color="196B24" w:themeColor="accent3"/>
      </w:tblBorders>
    </w:tblPr>
    <w:tblStylePr w:type="fir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la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left w:val="nil"/>
          <w:right w:val="nil"/>
          <w:insideH w:val="nil"/>
          <w:insideV w:val="nil"/>
        </w:tcBorders>
        <w:shd w:val="clear" w:color="auto" w:fill="B3EDBA" w:themeFill="accent3" w:themeFillTint="3F"/>
      </w:tcPr>
    </w:tblStylePr>
  </w:style>
  <w:style w:type="table" w:styleId="LightShading-Accent4">
    <w:name w:val="Light Shading Accent 4"/>
    <w:basedOn w:val="TableNormal"/>
    <w:uiPriority w:val="60"/>
    <w:rsid w:val="00FC693F"/>
    <w:pPr>
      <w:spacing w:after="0" w:line="240" w:lineRule="auto"/>
    </w:pPr>
    <w:rPr>
      <w:color w:val="0B769F" w:themeColor="accent4" w:themeShade="BF"/>
    </w:rPr>
    <w:tblPr>
      <w:tblStyleRowBandSize w:val="1"/>
      <w:tblStyleColBandSize w:val="1"/>
      <w:tblBorders>
        <w:top w:val="single" w:sz="8" w:space="0" w:color="0F9ED5" w:themeColor="accent4"/>
        <w:bottom w:val="single" w:sz="8" w:space="0" w:color="0F9ED5" w:themeColor="accent4"/>
      </w:tblBorders>
    </w:tblPr>
    <w:tblStylePr w:type="fir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la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left w:val="nil"/>
          <w:right w:val="nil"/>
          <w:insideH w:val="nil"/>
          <w:insideV w:val="nil"/>
        </w:tcBorders>
        <w:shd w:val="clear" w:color="auto" w:fill="BDE9FA" w:themeFill="accent4" w:themeFillTint="3F"/>
      </w:tcPr>
    </w:tblStylePr>
  </w:style>
  <w:style w:type="table" w:styleId="LightShading-Accent5">
    <w:name w:val="Light Shading Accent 5"/>
    <w:basedOn w:val="TableNormal"/>
    <w:uiPriority w:val="60"/>
    <w:rsid w:val="00FC693F"/>
    <w:pPr>
      <w:spacing w:after="0" w:line="240" w:lineRule="auto"/>
    </w:pPr>
    <w:rPr>
      <w:color w:val="77206D" w:themeColor="accent5" w:themeShade="BF"/>
    </w:rPr>
    <w:tblPr>
      <w:tblStyleRowBandSize w:val="1"/>
      <w:tblStyleColBandSize w:val="1"/>
      <w:tblBorders>
        <w:top w:val="single" w:sz="8" w:space="0" w:color="A02B93" w:themeColor="accent5"/>
        <w:bottom w:val="single" w:sz="8" w:space="0" w:color="A02B93" w:themeColor="accent5"/>
      </w:tblBorders>
    </w:tblPr>
    <w:tblStylePr w:type="fir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la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left w:val="nil"/>
          <w:right w:val="nil"/>
          <w:insideH w:val="nil"/>
          <w:insideV w:val="nil"/>
        </w:tcBorders>
        <w:shd w:val="clear" w:color="auto" w:fill="EFC3E9" w:themeFill="accent5" w:themeFillTint="3F"/>
      </w:tcPr>
    </w:tblStylePr>
  </w:style>
  <w:style w:type="table" w:styleId="LightShading-Accent6">
    <w:name w:val="Light Shading Accent 6"/>
    <w:basedOn w:val="TableNormal"/>
    <w:uiPriority w:val="60"/>
    <w:rsid w:val="00FC693F"/>
    <w:pPr>
      <w:spacing w:after="0" w:line="240" w:lineRule="auto"/>
    </w:pPr>
    <w:rPr>
      <w:color w:val="3A7C22" w:themeColor="accent6" w:themeShade="BF"/>
    </w:rPr>
    <w:tblPr>
      <w:tblStyleRowBandSize w:val="1"/>
      <w:tblStyleColBandSize w:val="1"/>
      <w:tblBorders>
        <w:top w:val="single" w:sz="8" w:space="0" w:color="4EA72E" w:themeColor="accent6"/>
        <w:bottom w:val="single" w:sz="8" w:space="0" w:color="4EA72E" w:themeColor="accent6"/>
      </w:tblBorders>
    </w:tblPr>
    <w:tblStylePr w:type="fir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la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left w:val="nil"/>
          <w:right w:val="nil"/>
          <w:insideH w:val="nil"/>
          <w:insideV w:val="nil"/>
        </w:tcBorders>
        <w:shd w:val="clear" w:color="auto" w:fill="D0EFC5"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pPr>
        <w:spacing w:before="0" w:after="0" w:line="240" w:lineRule="auto"/>
      </w:pPr>
      <w:rPr>
        <w:b/>
        <w:bCs/>
        <w:color w:val="FFFFFF" w:themeColor="background1"/>
      </w:rPr>
      <w:tblPr/>
      <w:tcPr>
        <w:shd w:val="clear" w:color="auto" w:fill="156082" w:themeFill="accent1"/>
      </w:tcPr>
    </w:tblStylePr>
    <w:tblStylePr w:type="lastRow">
      <w:pPr>
        <w:spacing w:before="0" w:after="0" w:line="240" w:lineRule="auto"/>
      </w:pPr>
      <w:rPr>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tcBorders>
      </w:tcPr>
    </w:tblStylePr>
    <w:tblStylePr w:type="firstCol">
      <w:rPr>
        <w:b/>
        <w:bCs/>
      </w:rPr>
    </w:tblStylePr>
    <w:tblStylePr w:type="lastCol">
      <w:rPr>
        <w:b/>
        <w:bCs/>
      </w:r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pPr>
        <w:spacing w:before="0" w:after="0" w:line="240" w:lineRule="auto"/>
      </w:pPr>
      <w:rPr>
        <w:b/>
        <w:bCs/>
        <w:color w:val="FFFFFF" w:themeColor="background1"/>
      </w:rPr>
      <w:tblPr/>
      <w:tcPr>
        <w:shd w:val="clear" w:color="auto" w:fill="E97132" w:themeFill="accent2"/>
      </w:tcPr>
    </w:tblStylePr>
    <w:tblStylePr w:type="lastRow">
      <w:pPr>
        <w:spacing w:before="0" w:after="0" w:line="240" w:lineRule="auto"/>
      </w:pPr>
      <w:rPr>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tcBorders>
      </w:tcPr>
    </w:tblStylePr>
    <w:tblStylePr w:type="firstCol">
      <w:rPr>
        <w:b/>
        <w:bCs/>
      </w:rPr>
    </w:tblStylePr>
    <w:tblStylePr w:type="lastCol">
      <w:rPr>
        <w:b/>
        <w:bCs/>
      </w:r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pPr>
        <w:spacing w:before="0" w:after="0" w:line="240" w:lineRule="auto"/>
      </w:pPr>
      <w:rPr>
        <w:b/>
        <w:bCs/>
        <w:color w:val="FFFFFF" w:themeColor="background1"/>
      </w:rPr>
      <w:tblPr/>
      <w:tcPr>
        <w:shd w:val="clear" w:color="auto" w:fill="0F9ED5" w:themeFill="accent4"/>
      </w:tcPr>
    </w:tblStylePr>
    <w:tblStylePr w:type="lastRow">
      <w:pPr>
        <w:spacing w:before="0" w:after="0" w:line="240" w:lineRule="auto"/>
      </w:pPr>
      <w:rPr>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tcBorders>
      </w:tcPr>
    </w:tblStylePr>
    <w:tblStylePr w:type="firstCol">
      <w:rPr>
        <w:b/>
        <w:bCs/>
      </w:rPr>
    </w:tblStylePr>
    <w:tblStylePr w:type="lastCol">
      <w:rPr>
        <w:b/>
        <w:bCs/>
      </w:r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pPr>
        <w:spacing w:before="0" w:after="0" w:line="240" w:lineRule="auto"/>
      </w:pPr>
      <w:rPr>
        <w:b/>
        <w:bCs/>
        <w:color w:val="FFFFFF" w:themeColor="background1"/>
      </w:rPr>
      <w:tblPr/>
      <w:tcPr>
        <w:shd w:val="clear" w:color="auto" w:fill="4EA72E" w:themeFill="accent6"/>
      </w:tcPr>
    </w:tblStylePr>
    <w:tblStylePr w:type="lastRow">
      <w:pPr>
        <w:spacing w:before="0" w:after="0" w:line="240" w:lineRule="auto"/>
      </w:pPr>
      <w:rPr>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tcBorders>
      </w:tcPr>
    </w:tblStylePr>
    <w:tblStylePr w:type="firstCol">
      <w:rPr>
        <w:b/>
        <w:bCs/>
      </w:rPr>
    </w:tblStylePr>
    <w:tblStylePr w:type="lastCol">
      <w:rPr>
        <w:b/>
        <w:bCs/>
      </w:r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18" w:space="0" w:color="E97132" w:themeColor="accent2"/>
          <w:right w:val="single" w:sz="8" w:space="0" w:color="E97132" w:themeColor="accent2"/>
          <w:insideH w:val="nil"/>
          <w:insideV w:val="single" w:sz="8" w:space="0" w:color="E9713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insideH w:val="nil"/>
          <w:insideV w:val="single" w:sz="8" w:space="0" w:color="E9713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shd w:val="clear" w:color="auto" w:fill="F9DBCC" w:themeFill="accent2" w:themeFillTint="3F"/>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shd w:val="clear" w:color="auto" w:fill="F9DBCC" w:themeFill="accent2" w:themeFillTint="3F"/>
      </w:tcPr>
    </w:tblStylePr>
    <w:tblStylePr w:type="band2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18" w:space="0" w:color="196B24" w:themeColor="accent3"/>
          <w:right w:val="single" w:sz="8" w:space="0" w:color="196B24" w:themeColor="accent3"/>
          <w:insideH w:val="nil"/>
          <w:insideV w:val="single" w:sz="8" w:space="0" w:color="196B2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insideH w:val="nil"/>
          <w:insideV w:val="single" w:sz="8" w:space="0" w:color="196B2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shd w:val="clear" w:color="auto" w:fill="B3EDBA" w:themeFill="accent3" w:themeFillTint="3F"/>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shd w:val="clear" w:color="auto" w:fill="B3EDBA" w:themeFill="accent3" w:themeFillTint="3F"/>
      </w:tcPr>
    </w:tblStylePr>
    <w:tblStylePr w:type="band2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18" w:space="0" w:color="0F9ED5" w:themeColor="accent4"/>
          <w:right w:val="single" w:sz="8" w:space="0" w:color="0F9ED5" w:themeColor="accent4"/>
          <w:insideH w:val="nil"/>
          <w:insideV w:val="single" w:sz="8" w:space="0" w:color="0F9ED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insideH w:val="nil"/>
          <w:insideV w:val="single" w:sz="8" w:space="0" w:color="0F9ED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shd w:val="clear" w:color="auto" w:fill="BDE9FA" w:themeFill="accent4" w:themeFillTint="3F"/>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shd w:val="clear" w:color="auto" w:fill="BDE9FA" w:themeFill="accent4" w:themeFillTint="3F"/>
      </w:tcPr>
    </w:tblStylePr>
    <w:tblStylePr w:type="band2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18" w:space="0" w:color="A02B93" w:themeColor="accent5"/>
          <w:right w:val="single" w:sz="8" w:space="0" w:color="A02B93" w:themeColor="accent5"/>
          <w:insideH w:val="nil"/>
          <w:insideV w:val="single" w:sz="8" w:space="0" w:color="A02B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shd w:val="clear" w:color="auto" w:fill="EFC3E9" w:themeFill="accent5" w:themeFillTint="3F"/>
      </w:tcPr>
    </w:tblStylePr>
    <w:tblStylePr w:type="band2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18" w:space="0" w:color="4EA72E" w:themeColor="accent6"/>
          <w:right w:val="single" w:sz="8" w:space="0" w:color="4EA72E" w:themeColor="accent6"/>
          <w:insideH w:val="nil"/>
          <w:insideV w:val="single" w:sz="8" w:space="0" w:color="4EA72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insideH w:val="nil"/>
          <w:insideV w:val="single" w:sz="8" w:space="0" w:color="4EA72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shd w:val="clear" w:color="auto" w:fill="D0EFC5" w:themeFill="accent6" w:themeFillTint="3F"/>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shd w:val="clear" w:color="auto" w:fill="D0EFC5" w:themeFill="accent6" w:themeFillTint="3F"/>
      </w:tcPr>
    </w:tblStylePr>
    <w:tblStylePr w:type="band2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tblBorders>
    </w:tblPr>
    <w:tblStylePr w:type="firstRow">
      <w:pPr>
        <w:spacing w:before="0" w:after="0" w:line="240" w:lineRule="auto"/>
      </w:pPr>
      <w:rPr>
        <w:b/>
        <w:bCs/>
        <w:color w:val="FFFFFF" w:themeColor="background1"/>
      </w:rPr>
      <w:tblPr/>
      <w:tcPr>
        <w:tc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shd w:val="clear" w:color="auto" w:fill="156082" w:themeFill="accent1"/>
      </w:tcPr>
    </w:tblStylePr>
    <w:tblStylePr w:type="lastRow">
      <w:pPr>
        <w:spacing w:before="0" w:after="0" w:line="240" w:lineRule="auto"/>
      </w:pPr>
      <w:rPr>
        <w:b/>
        <w:bCs/>
      </w:rPr>
      <w:tblPr/>
      <w:tcPr>
        <w:tcBorders>
          <w:top w:val="double" w:sz="6"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2DEF2" w:themeFill="accent1" w:themeFillTint="3F"/>
      </w:tcPr>
    </w:tblStylePr>
    <w:tblStylePr w:type="band1Horz">
      <w:tblPr/>
      <w:tcPr>
        <w:tcBorders>
          <w:insideH w:val="nil"/>
          <w:insideV w:val="nil"/>
        </w:tcBorders>
        <w:shd w:val="clear" w:color="auto" w:fill="B2DEF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tblBorders>
    </w:tblPr>
    <w:tblStylePr w:type="firstRow">
      <w:pPr>
        <w:spacing w:before="0" w:after="0" w:line="240" w:lineRule="auto"/>
      </w:pPr>
      <w:rPr>
        <w:b/>
        <w:bCs/>
        <w:color w:val="FFFFFF" w:themeColor="background1"/>
      </w:rPr>
      <w:tblPr/>
      <w:tcPr>
        <w:tc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shd w:val="clear" w:color="auto" w:fill="E97132" w:themeFill="accent2"/>
      </w:tcPr>
    </w:tblStylePr>
    <w:tblStylePr w:type="lastRow">
      <w:pPr>
        <w:spacing w:before="0" w:after="0" w:line="240" w:lineRule="auto"/>
      </w:pPr>
      <w:rPr>
        <w:b/>
        <w:bCs/>
      </w:rPr>
      <w:tblPr/>
      <w:tcPr>
        <w:tcBorders>
          <w:top w:val="double" w:sz="6"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DBCC" w:themeFill="accent2" w:themeFillTint="3F"/>
      </w:tcPr>
    </w:tblStylePr>
    <w:tblStylePr w:type="band1Horz">
      <w:tblPr/>
      <w:tcPr>
        <w:tcBorders>
          <w:insideH w:val="nil"/>
          <w:insideV w:val="nil"/>
        </w:tcBorders>
        <w:shd w:val="clear" w:color="auto" w:fill="F9DB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tblBorders>
    </w:tblPr>
    <w:tblStylePr w:type="firstRow">
      <w:pPr>
        <w:spacing w:before="0" w:after="0" w:line="240" w:lineRule="auto"/>
      </w:pPr>
      <w:rPr>
        <w:b/>
        <w:bCs/>
        <w:color w:val="FFFFFF" w:themeColor="background1"/>
      </w:rPr>
      <w:tblPr/>
      <w:tcPr>
        <w:tc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shd w:val="clear" w:color="auto" w:fill="196B24" w:themeFill="accent3"/>
      </w:tcPr>
    </w:tblStylePr>
    <w:tblStylePr w:type="lastRow">
      <w:pPr>
        <w:spacing w:before="0" w:after="0" w:line="240" w:lineRule="auto"/>
      </w:pPr>
      <w:rPr>
        <w:b/>
        <w:bCs/>
      </w:rPr>
      <w:tblPr/>
      <w:tcPr>
        <w:tcBorders>
          <w:top w:val="double" w:sz="6"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DBA" w:themeFill="accent3" w:themeFillTint="3F"/>
      </w:tcPr>
    </w:tblStylePr>
    <w:tblStylePr w:type="band1Horz">
      <w:tblPr/>
      <w:tcPr>
        <w:tcBorders>
          <w:insideH w:val="nil"/>
          <w:insideV w:val="nil"/>
        </w:tcBorders>
        <w:shd w:val="clear" w:color="auto" w:fill="B3EDB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tblBorders>
    </w:tblPr>
    <w:tblStylePr w:type="firstRow">
      <w:pPr>
        <w:spacing w:before="0" w:after="0" w:line="240" w:lineRule="auto"/>
      </w:pPr>
      <w:rPr>
        <w:b/>
        <w:bCs/>
        <w:color w:val="FFFFFF" w:themeColor="background1"/>
      </w:rPr>
      <w:tblPr/>
      <w:tcPr>
        <w:tc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shd w:val="clear" w:color="auto" w:fill="0F9ED5" w:themeFill="accent4"/>
      </w:tcPr>
    </w:tblStylePr>
    <w:tblStylePr w:type="lastRow">
      <w:pPr>
        <w:spacing w:before="0" w:after="0" w:line="240" w:lineRule="auto"/>
      </w:pPr>
      <w:rPr>
        <w:b/>
        <w:bCs/>
      </w:rPr>
      <w:tblPr/>
      <w:tcPr>
        <w:tcBorders>
          <w:top w:val="double" w:sz="6"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E9FA" w:themeFill="accent4" w:themeFillTint="3F"/>
      </w:tcPr>
    </w:tblStylePr>
    <w:tblStylePr w:type="band1Horz">
      <w:tblPr/>
      <w:tcPr>
        <w:tcBorders>
          <w:insideH w:val="nil"/>
          <w:insideV w:val="nil"/>
        </w:tcBorders>
        <w:shd w:val="clear" w:color="auto" w:fill="BDE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tblBorders>
    </w:tblPr>
    <w:tblStylePr w:type="firstRow">
      <w:pPr>
        <w:spacing w:before="0" w:after="0" w:line="240" w:lineRule="auto"/>
      </w:pPr>
      <w:rPr>
        <w:b/>
        <w:bCs/>
        <w:color w:val="FFFFFF" w:themeColor="background1"/>
      </w:rPr>
      <w:tblPr/>
      <w:tcPr>
        <w:tc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shd w:val="clear" w:color="auto" w:fill="A02B93" w:themeFill="accent5"/>
      </w:tcPr>
    </w:tblStylePr>
    <w:tblStylePr w:type="lastRow">
      <w:pPr>
        <w:spacing w:before="0" w:after="0" w:line="240" w:lineRule="auto"/>
      </w:pPr>
      <w:rPr>
        <w:b/>
        <w:bCs/>
      </w:rPr>
      <w:tblPr/>
      <w:tcPr>
        <w:tcBorders>
          <w:top w:val="double" w:sz="6"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C3E9" w:themeFill="accent5" w:themeFillTint="3F"/>
      </w:tcPr>
    </w:tblStylePr>
    <w:tblStylePr w:type="band1Horz">
      <w:tblPr/>
      <w:tcPr>
        <w:tcBorders>
          <w:insideH w:val="nil"/>
          <w:insideV w:val="nil"/>
        </w:tcBorders>
        <w:shd w:val="clear" w:color="auto" w:fill="EFC3E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tblBorders>
    </w:tblPr>
    <w:tblStylePr w:type="firstRow">
      <w:pPr>
        <w:spacing w:before="0" w:after="0" w:line="240" w:lineRule="auto"/>
      </w:pPr>
      <w:rPr>
        <w:b/>
        <w:bCs/>
        <w:color w:val="FFFFFF" w:themeColor="background1"/>
      </w:rPr>
      <w:tblPr/>
      <w:tcPr>
        <w:tc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shd w:val="clear" w:color="auto" w:fill="4EA72E" w:themeFill="accent6"/>
      </w:tcPr>
    </w:tblStylePr>
    <w:tblStylePr w:type="lastRow">
      <w:pPr>
        <w:spacing w:before="0" w:after="0" w:line="240" w:lineRule="auto"/>
      </w:pPr>
      <w:rPr>
        <w:b/>
        <w:bCs/>
      </w:rPr>
      <w:tblPr/>
      <w:tcPr>
        <w:tcBorders>
          <w:top w:val="double" w:sz="6"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0EFC5" w:themeFill="accent6" w:themeFillTint="3F"/>
      </w:tcPr>
    </w:tblStylePr>
    <w:tblStylePr w:type="band1Horz">
      <w:tblPr/>
      <w:tcPr>
        <w:tcBorders>
          <w:insideH w:val="nil"/>
          <w:insideV w:val="nil"/>
        </w:tcBorders>
        <w:shd w:val="clear" w:color="auto" w:fill="D0EFC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5608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56082" w:themeFill="accent1"/>
      </w:tcPr>
    </w:tblStylePr>
    <w:tblStylePr w:type="lastCol">
      <w:rPr>
        <w:b/>
        <w:bCs/>
        <w:color w:val="FFFFFF" w:themeColor="background1"/>
      </w:rPr>
      <w:tblPr/>
      <w:tcPr>
        <w:tcBorders>
          <w:left w:val="nil"/>
          <w:right w:val="nil"/>
          <w:insideH w:val="nil"/>
          <w:insideV w:val="nil"/>
        </w:tcBorders>
        <w:shd w:val="clear" w:color="auto" w:fill="15608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713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97132" w:themeFill="accent2"/>
      </w:tcPr>
    </w:tblStylePr>
    <w:tblStylePr w:type="lastCol">
      <w:rPr>
        <w:b/>
        <w:bCs/>
        <w:color w:val="FFFFFF" w:themeColor="background1"/>
      </w:rPr>
      <w:tblPr/>
      <w:tcPr>
        <w:tcBorders>
          <w:left w:val="nil"/>
          <w:right w:val="nil"/>
          <w:insideH w:val="nil"/>
          <w:insideV w:val="nil"/>
        </w:tcBorders>
        <w:shd w:val="clear" w:color="auto" w:fill="E9713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6B2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96B24" w:themeFill="accent3"/>
      </w:tcPr>
    </w:tblStylePr>
    <w:tblStylePr w:type="lastCol">
      <w:rPr>
        <w:b/>
        <w:bCs/>
        <w:color w:val="FFFFFF" w:themeColor="background1"/>
      </w:rPr>
      <w:tblPr/>
      <w:tcPr>
        <w:tcBorders>
          <w:left w:val="nil"/>
          <w:right w:val="nil"/>
          <w:insideH w:val="nil"/>
          <w:insideV w:val="nil"/>
        </w:tcBorders>
        <w:shd w:val="clear" w:color="auto" w:fill="196B2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9ED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9ED5" w:themeFill="accent4"/>
      </w:tcPr>
    </w:tblStylePr>
    <w:tblStylePr w:type="lastCol">
      <w:rPr>
        <w:b/>
        <w:bCs/>
        <w:color w:val="FFFFFF" w:themeColor="background1"/>
      </w:rPr>
      <w:tblPr/>
      <w:tcPr>
        <w:tcBorders>
          <w:left w:val="nil"/>
          <w:right w:val="nil"/>
          <w:insideH w:val="nil"/>
          <w:insideV w:val="nil"/>
        </w:tcBorders>
        <w:shd w:val="clear" w:color="auto" w:fill="0F9ED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A72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EA72E" w:themeFill="accent6"/>
      </w:tcPr>
    </w:tblStylePr>
    <w:tblStylePr w:type="lastCol">
      <w:rPr>
        <w:b/>
        <w:bCs/>
        <w:color w:val="FFFFFF" w:themeColor="background1"/>
      </w:rPr>
      <w:tblPr/>
      <w:tcPr>
        <w:tcBorders>
          <w:left w:val="nil"/>
          <w:right w:val="nil"/>
          <w:insideH w:val="nil"/>
          <w:insideV w:val="nil"/>
        </w:tcBorders>
        <w:shd w:val="clear" w:color="auto" w:fill="4EA72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E284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156082" w:themeColor="accent1"/>
        <w:bottom w:val="single" w:sz="8" w:space="0" w:color="156082" w:themeColor="accent1"/>
      </w:tblBorders>
    </w:tblPr>
    <w:tblStylePr w:type="firstRow">
      <w:rPr>
        <w:rFonts w:asciiTheme="majorHAnsi" w:eastAsiaTheme="majorEastAsia" w:hAnsiTheme="majorHAnsi" w:cstheme="majorBidi"/>
      </w:rPr>
      <w:tblPr/>
      <w:tcPr>
        <w:tcBorders>
          <w:top w:val="nil"/>
          <w:bottom w:val="single" w:sz="8" w:space="0" w:color="156082" w:themeColor="accent1"/>
        </w:tcBorders>
      </w:tcPr>
    </w:tblStylePr>
    <w:tblStylePr w:type="lastRow">
      <w:rPr>
        <w:b/>
        <w:bCs/>
        <w:color w:val="0E2841" w:themeColor="text2"/>
      </w:rPr>
      <w:tblPr/>
      <w:tcPr>
        <w:tcBorders>
          <w:top w:val="single" w:sz="8" w:space="0" w:color="156082" w:themeColor="accent1"/>
          <w:bottom w:val="single" w:sz="8" w:space="0" w:color="156082" w:themeColor="accent1"/>
        </w:tcBorders>
      </w:tcPr>
    </w:tblStylePr>
    <w:tblStylePr w:type="firstCol">
      <w:rPr>
        <w:b/>
        <w:bCs/>
      </w:rPr>
    </w:tblStylePr>
    <w:tblStylePr w:type="lastCol">
      <w:rPr>
        <w:b/>
        <w:bCs/>
      </w:rPr>
      <w:tblPr/>
      <w:tcPr>
        <w:tcBorders>
          <w:top w:val="single" w:sz="8" w:space="0" w:color="156082" w:themeColor="accent1"/>
          <w:bottom w:val="single" w:sz="8" w:space="0" w:color="156082" w:themeColor="accent1"/>
        </w:tcBorders>
      </w:tcPr>
    </w:tblStylePr>
    <w:tblStylePr w:type="band1Vert">
      <w:tblPr/>
      <w:tcPr>
        <w:shd w:val="clear" w:color="auto" w:fill="B2DEF2" w:themeFill="accent1" w:themeFillTint="3F"/>
      </w:tcPr>
    </w:tblStylePr>
    <w:tblStylePr w:type="band1Horz">
      <w:tblPr/>
      <w:tcPr>
        <w:shd w:val="clear" w:color="auto" w:fill="B2DEF2"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E97132" w:themeColor="accent2"/>
        <w:bottom w:val="single" w:sz="8" w:space="0" w:color="E97132" w:themeColor="accent2"/>
      </w:tblBorders>
    </w:tblPr>
    <w:tblStylePr w:type="firstRow">
      <w:rPr>
        <w:rFonts w:asciiTheme="majorHAnsi" w:eastAsiaTheme="majorEastAsia" w:hAnsiTheme="majorHAnsi" w:cstheme="majorBidi"/>
      </w:rPr>
      <w:tblPr/>
      <w:tcPr>
        <w:tcBorders>
          <w:top w:val="nil"/>
          <w:bottom w:val="single" w:sz="8" w:space="0" w:color="E97132" w:themeColor="accent2"/>
        </w:tcBorders>
      </w:tcPr>
    </w:tblStylePr>
    <w:tblStylePr w:type="lastRow">
      <w:rPr>
        <w:b/>
        <w:bCs/>
        <w:color w:val="0E2841" w:themeColor="text2"/>
      </w:rPr>
      <w:tblPr/>
      <w:tcPr>
        <w:tcBorders>
          <w:top w:val="single" w:sz="8" w:space="0" w:color="E97132" w:themeColor="accent2"/>
          <w:bottom w:val="single" w:sz="8" w:space="0" w:color="E97132" w:themeColor="accent2"/>
        </w:tcBorders>
      </w:tcPr>
    </w:tblStylePr>
    <w:tblStylePr w:type="firstCol">
      <w:rPr>
        <w:b/>
        <w:bCs/>
      </w:rPr>
    </w:tblStylePr>
    <w:tblStylePr w:type="lastCol">
      <w:rPr>
        <w:b/>
        <w:bCs/>
      </w:rPr>
      <w:tblPr/>
      <w:tcPr>
        <w:tcBorders>
          <w:top w:val="single" w:sz="8" w:space="0" w:color="E97132" w:themeColor="accent2"/>
          <w:bottom w:val="single" w:sz="8" w:space="0" w:color="E97132" w:themeColor="accent2"/>
        </w:tcBorders>
      </w:tcPr>
    </w:tblStylePr>
    <w:tblStylePr w:type="band1Vert">
      <w:tblPr/>
      <w:tcPr>
        <w:shd w:val="clear" w:color="auto" w:fill="F9DBCC" w:themeFill="accent2" w:themeFillTint="3F"/>
      </w:tcPr>
    </w:tblStylePr>
    <w:tblStylePr w:type="band1Horz">
      <w:tblPr/>
      <w:tcPr>
        <w:shd w:val="clear" w:color="auto" w:fill="F9DBCC"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196B24" w:themeColor="accent3"/>
        <w:bottom w:val="single" w:sz="8" w:space="0" w:color="196B24" w:themeColor="accent3"/>
      </w:tblBorders>
    </w:tblPr>
    <w:tblStylePr w:type="firstRow">
      <w:rPr>
        <w:rFonts w:asciiTheme="majorHAnsi" w:eastAsiaTheme="majorEastAsia" w:hAnsiTheme="majorHAnsi" w:cstheme="majorBidi"/>
      </w:rPr>
      <w:tblPr/>
      <w:tcPr>
        <w:tcBorders>
          <w:top w:val="nil"/>
          <w:bottom w:val="single" w:sz="8" w:space="0" w:color="196B24" w:themeColor="accent3"/>
        </w:tcBorders>
      </w:tcPr>
    </w:tblStylePr>
    <w:tblStylePr w:type="lastRow">
      <w:rPr>
        <w:b/>
        <w:bCs/>
        <w:color w:val="0E2841" w:themeColor="text2"/>
      </w:rPr>
      <w:tblPr/>
      <w:tcPr>
        <w:tcBorders>
          <w:top w:val="single" w:sz="8" w:space="0" w:color="196B24" w:themeColor="accent3"/>
          <w:bottom w:val="single" w:sz="8" w:space="0" w:color="196B24" w:themeColor="accent3"/>
        </w:tcBorders>
      </w:tcPr>
    </w:tblStylePr>
    <w:tblStylePr w:type="firstCol">
      <w:rPr>
        <w:b/>
        <w:bCs/>
      </w:rPr>
    </w:tblStylePr>
    <w:tblStylePr w:type="lastCol">
      <w:rPr>
        <w:b/>
        <w:bCs/>
      </w:rPr>
      <w:tblPr/>
      <w:tcPr>
        <w:tcBorders>
          <w:top w:val="single" w:sz="8" w:space="0" w:color="196B24" w:themeColor="accent3"/>
          <w:bottom w:val="single" w:sz="8" w:space="0" w:color="196B24" w:themeColor="accent3"/>
        </w:tcBorders>
      </w:tcPr>
    </w:tblStylePr>
    <w:tblStylePr w:type="band1Vert">
      <w:tblPr/>
      <w:tcPr>
        <w:shd w:val="clear" w:color="auto" w:fill="B3EDBA" w:themeFill="accent3" w:themeFillTint="3F"/>
      </w:tcPr>
    </w:tblStylePr>
    <w:tblStylePr w:type="band1Horz">
      <w:tblPr/>
      <w:tcPr>
        <w:shd w:val="clear" w:color="auto" w:fill="B3EDBA"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0F9ED5" w:themeColor="accent4"/>
        <w:bottom w:val="single" w:sz="8" w:space="0" w:color="0F9ED5" w:themeColor="accent4"/>
      </w:tblBorders>
    </w:tblPr>
    <w:tblStylePr w:type="firstRow">
      <w:rPr>
        <w:rFonts w:asciiTheme="majorHAnsi" w:eastAsiaTheme="majorEastAsia" w:hAnsiTheme="majorHAnsi" w:cstheme="majorBidi"/>
      </w:rPr>
      <w:tblPr/>
      <w:tcPr>
        <w:tcBorders>
          <w:top w:val="nil"/>
          <w:bottom w:val="single" w:sz="8" w:space="0" w:color="0F9ED5" w:themeColor="accent4"/>
        </w:tcBorders>
      </w:tcPr>
    </w:tblStylePr>
    <w:tblStylePr w:type="lastRow">
      <w:rPr>
        <w:b/>
        <w:bCs/>
        <w:color w:val="0E2841" w:themeColor="text2"/>
      </w:rPr>
      <w:tblPr/>
      <w:tcPr>
        <w:tcBorders>
          <w:top w:val="single" w:sz="8" w:space="0" w:color="0F9ED5" w:themeColor="accent4"/>
          <w:bottom w:val="single" w:sz="8" w:space="0" w:color="0F9ED5" w:themeColor="accent4"/>
        </w:tcBorders>
      </w:tcPr>
    </w:tblStylePr>
    <w:tblStylePr w:type="firstCol">
      <w:rPr>
        <w:b/>
        <w:bCs/>
      </w:rPr>
    </w:tblStylePr>
    <w:tblStylePr w:type="lastCol">
      <w:rPr>
        <w:b/>
        <w:bCs/>
      </w:rPr>
      <w:tblPr/>
      <w:tcPr>
        <w:tcBorders>
          <w:top w:val="single" w:sz="8" w:space="0" w:color="0F9ED5" w:themeColor="accent4"/>
          <w:bottom w:val="single" w:sz="8" w:space="0" w:color="0F9ED5" w:themeColor="accent4"/>
        </w:tcBorders>
      </w:tcPr>
    </w:tblStylePr>
    <w:tblStylePr w:type="band1Vert">
      <w:tblPr/>
      <w:tcPr>
        <w:shd w:val="clear" w:color="auto" w:fill="BDE9FA" w:themeFill="accent4" w:themeFillTint="3F"/>
      </w:tcPr>
    </w:tblStylePr>
    <w:tblStylePr w:type="band1Horz">
      <w:tblPr/>
      <w:tcPr>
        <w:shd w:val="clear" w:color="auto" w:fill="BDE9FA"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A02B93" w:themeColor="accent5"/>
        <w:bottom w:val="single" w:sz="8" w:space="0" w:color="A02B93" w:themeColor="accent5"/>
      </w:tblBorders>
    </w:tblPr>
    <w:tblStylePr w:type="firstRow">
      <w:rPr>
        <w:rFonts w:asciiTheme="majorHAnsi" w:eastAsiaTheme="majorEastAsia" w:hAnsiTheme="majorHAnsi" w:cstheme="majorBidi"/>
      </w:rPr>
      <w:tblPr/>
      <w:tcPr>
        <w:tcBorders>
          <w:top w:val="nil"/>
          <w:bottom w:val="single" w:sz="8" w:space="0" w:color="A02B93" w:themeColor="accent5"/>
        </w:tcBorders>
      </w:tcPr>
    </w:tblStylePr>
    <w:tblStylePr w:type="lastRow">
      <w:rPr>
        <w:b/>
        <w:bCs/>
        <w:color w:val="0E2841" w:themeColor="text2"/>
      </w:rPr>
      <w:tblPr/>
      <w:tcPr>
        <w:tcBorders>
          <w:top w:val="single" w:sz="8" w:space="0" w:color="A02B93" w:themeColor="accent5"/>
          <w:bottom w:val="single" w:sz="8" w:space="0" w:color="A02B93" w:themeColor="accent5"/>
        </w:tcBorders>
      </w:tcPr>
    </w:tblStylePr>
    <w:tblStylePr w:type="firstCol">
      <w:rPr>
        <w:b/>
        <w:bCs/>
      </w:rPr>
    </w:tblStylePr>
    <w:tblStylePr w:type="lastCol">
      <w:rPr>
        <w:b/>
        <w:bCs/>
      </w:rPr>
      <w:tblPr/>
      <w:tcPr>
        <w:tcBorders>
          <w:top w:val="single" w:sz="8" w:space="0" w:color="A02B93" w:themeColor="accent5"/>
          <w:bottom w:val="single" w:sz="8" w:space="0" w:color="A02B93" w:themeColor="accent5"/>
        </w:tcBorders>
      </w:tcPr>
    </w:tblStylePr>
    <w:tblStylePr w:type="band1Vert">
      <w:tblPr/>
      <w:tcPr>
        <w:shd w:val="clear" w:color="auto" w:fill="EFC3E9" w:themeFill="accent5" w:themeFillTint="3F"/>
      </w:tcPr>
    </w:tblStylePr>
    <w:tblStylePr w:type="band1Horz">
      <w:tblPr/>
      <w:tcPr>
        <w:shd w:val="clear" w:color="auto" w:fill="EFC3E9"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4EA72E" w:themeColor="accent6"/>
        <w:bottom w:val="single" w:sz="8" w:space="0" w:color="4EA72E" w:themeColor="accent6"/>
      </w:tblBorders>
    </w:tblPr>
    <w:tblStylePr w:type="firstRow">
      <w:rPr>
        <w:rFonts w:asciiTheme="majorHAnsi" w:eastAsiaTheme="majorEastAsia" w:hAnsiTheme="majorHAnsi" w:cstheme="majorBidi"/>
      </w:rPr>
      <w:tblPr/>
      <w:tcPr>
        <w:tcBorders>
          <w:top w:val="nil"/>
          <w:bottom w:val="single" w:sz="8" w:space="0" w:color="4EA72E" w:themeColor="accent6"/>
        </w:tcBorders>
      </w:tcPr>
    </w:tblStylePr>
    <w:tblStylePr w:type="lastRow">
      <w:rPr>
        <w:b/>
        <w:bCs/>
        <w:color w:val="0E2841" w:themeColor="text2"/>
      </w:rPr>
      <w:tblPr/>
      <w:tcPr>
        <w:tcBorders>
          <w:top w:val="single" w:sz="8" w:space="0" w:color="4EA72E" w:themeColor="accent6"/>
          <w:bottom w:val="single" w:sz="8" w:space="0" w:color="4EA72E" w:themeColor="accent6"/>
        </w:tcBorders>
      </w:tcPr>
    </w:tblStylePr>
    <w:tblStylePr w:type="firstCol">
      <w:rPr>
        <w:b/>
        <w:bCs/>
      </w:rPr>
    </w:tblStylePr>
    <w:tblStylePr w:type="lastCol">
      <w:rPr>
        <w:b/>
        <w:bCs/>
      </w:rPr>
      <w:tblPr/>
      <w:tcPr>
        <w:tcBorders>
          <w:top w:val="single" w:sz="8" w:space="0" w:color="4EA72E" w:themeColor="accent6"/>
          <w:bottom w:val="single" w:sz="8" w:space="0" w:color="4EA72E" w:themeColor="accent6"/>
        </w:tcBorders>
      </w:tcPr>
    </w:tblStylePr>
    <w:tblStylePr w:type="band1Vert">
      <w:tblPr/>
      <w:tcPr>
        <w:shd w:val="clear" w:color="auto" w:fill="D0EFC5" w:themeFill="accent6" w:themeFillTint="3F"/>
      </w:tcPr>
    </w:tblStylePr>
    <w:tblStylePr w:type="band1Horz">
      <w:tblPr/>
      <w:tcPr>
        <w:shd w:val="clear" w:color="auto" w:fill="D0EFC5"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single" w:sz="8" w:space="0" w:color="15608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rPr>
        <w:sz w:val="24"/>
        <w:szCs w:val="24"/>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tblPr/>
      <w:tcPr>
        <w:tcBorders>
          <w:top w:val="single" w:sz="8" w:space="0" w:color="E9713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7132" w:themeColor="accent2"/>
          <w:insideH w:val="nil"/>
          <w:insideV w:val="nil"/>
        </w:tcBorders>
        <w:shd w:val="clear" w:color="auto" w:fill="FFFFFF" w:themeFill="background1"/>
      </w:tcPr>
    </w:tblStylePr>
    <w:tblStylePr w:type="lastCol">
      <w:tblPr/>
      <w:tcPr>
        <w:tcBorders>
          <w:top w:val="nil"/>
          <w:left w:val="single" w:sz="8" w:space="0" w:color="E9713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top w:val="nil"/>
          <w:bottom w:val="nil"/>
          <w:insideH w:val="nil"/>
          <w:insideV w:val="nil"/>
        </w:tcBorders>
        <w:shd w:val="clear" w:color="auto" w:fill="F9DB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rPr>
        <w:sz w:val="24"/>
        <w:szCs w:val="24"/>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tblPr/>
      <w:tcPr>
        <w:tcBorders>
          <w:top w:val="single" w:sz="8" w:space="0" w:color="196B24"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6B24" w:themeColor="accent3"/>
          <w:insideH w:val="nil"/>
          <w:insideV w:val="nil"/>
        </w:tcBorders>
        <w:shd w:val="clear" w:color="auto" w:fill="FFFFFF" w:themeFill="background1"/>
      </w:tcPr>
    </w:tblStylePr>
    <w:tblStylePr w:type="lastCol">
      <w:tblPr/>
      <w:tcPr>
        <w:tcBorders>
          <w:top w:val="nil"/>
          <w:left w:val="single" w:sz="8" w:space="0" w:color="196B2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top w:val="nil"/>
          <w:bottom w:val="nil"/>
          <w:insideH w:val="nil"/>
          <w:insideV w:val="nil"/>
        </w:tcBorders>
        <w:shd w:val="clear" w:color="auto" w:fill="B3ED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rPr>
        <w:sz w:val="24"/>
        <w:szCs w:val="24"/>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tblPr/>
      <w:tcPr>
        <w:tcBorders>
          <w:top w:val="single" w:sz="8" w:space="0" w:color="0F9ED5"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9ED5" w:themeColor="accent4"/>
          <w:insideH w:val="nil"/>
          <w:insideV w:val="nil"/>
        </w:tcBorders>
        <w:shd w:val="clear" w:color="auto" w:fill="FFFFFF" w:themeFill="background1"/>
      </w:tcPr>
    </w:tblStylePr>
    <w:tblStylePr w:type="lastCol">
      <w:tblPr/>
      <w:tcPr>
        <w:tcBorders>
          <w:top w:val="nil"/>
          <w:left w:val="single" w:sz="8" w:space="0" w:color="0F9ED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top w:val="nil"/>
          <w:bottom w:val="nil"/>
          <w:insideH w:val="nil"/>
          <w:insideV w:val="nil"/>
        </w:tcBorders>
        <w:shd w:val="clear" w:color="auto" w:fill="BDE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rPr>
        <w:sz w:val="24"/>
        <w:szCs w:val="24"/>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tblPr/>
      <w:tcPr>
        <w:tcBorders>
          <w:top w:val="single" w:sz="8" w:space="0" w:color="A02B9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2B93" w:themeColor="accent5"/>
          <w:insideH w:val="nil"/>
          <w:insideV w:val="nil"/>
        </w:tcBorders>
        <w:shd w:val="clear" w:color="auto" w:fill="FFFFFF" w:themeFill="background1"/>
      </w:tcPr>
    </w:tblStylePr>
    <w:tblStylePr w:type="lastCol">
      <w:tblPr/>
      <w:tcPr>
        <w:tcBorders>
          <w:top w:val="nil"/>
          <w:left w:val="single" w:sz="8" w:space="0" w:color="A02B9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top w:val="nil"/>
          <w:bottom w:val="nil"/>
          <w:insideH w:val="nil"/>
          <w:insideV w:val="nil"/>
        </w:tcBorders>
        <w:shd w:val="clear" w:color="auto" w:fill="EFC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rPr>
        <w:sz w:val="24"/>
        <w:szCs w:val="24"/>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tblPr/>
      <w:tcPr>
        <w:tcBorders>
          <w:top w:val="single" w:sz="8" w:space="0" w:color="4EA72E"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A72E" w:themeColor="accent6"/>
          <w:insideH w:val="nil"/>
          <w:insideV w:val="nil"/>
        </w:tcBorders>
        <w:shd w:val="clear" w:color="auto" w:fill="FFFFFF" w:themeFill="background1"/>
      </w:tcPr>
    </w:tblStylePr>
    <w:tblStylePr w:type="lastCol">
      <w:tblPr/>
      <w:tcPr>
        <w:tcBorders>
          <w:top w:val="nil"/>
          <w:left w:val="single" w:sz="8" w:space="0" w:color="4EA72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top w:val="nil"/>
          <w:bottom w:val="nil"/>
          <w:insideH w:val="nil"/>
          <w:insideV w:val="nil"/>
        </w:tcBorders>
        <w:shd w:val="clear" w:color="auto" w:fill="D0EFC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insideV w:val="single" w:sz="8" w:space="0" w:color="2198CF" w:themeColor="accent1" w:themeTint="BF"/>
      </w:tblBorders>
    </w:tblPr>
    <w:tcPr>
      <w:shd w:val="clear" w:color="auto" w:fill="B2DEF2" w:themeFill="accent1" w:themeFillTint="3F"/>
    </w:tcPr>
    <w:tblStylePr w:type="firstRow">
      <w:rPr>
        <w:b/>
        <w:bCs/>
      </w:rPr>
    </w:tblStylePr>
    <w:tblStylePr w:type="lastRow">
      <w:rPr>
        <w:b/>
        <w:bCs/>
      </w:rPr>
      <w:tblPr/>
      <w:tcPr>
        <w:tcBorders>
          <w:top w:val="single" w:sz="18" w:space="0" w:color="2198CF" w:themeColor="accent1" w:themeTint="BF"/>
        </w:tcBorders>
      </w:tcPr>
    </w:tblStylePr>
    <w:tblStylePr w:type="firstCol">
      <w:rPr>
        <w:b/>
        <w:bCs/>
      </w:rPr>
    </w:tblStylePr>
    <w:tblStylePr w:type="lastCol">
      <w:rPr>
        <w:b/>
        <w:bCs/>
      </w:r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insideV w:val="single" w:sz="8" w:space="0" w:color="EE9465" w:themeColor="accent2" w:themeTint="BF"/>
      </w:tblBorders>
    </w:tblPr>
    <w:tcPr>
      <w:shd w:val="clear" w:color="auto" w:fill="F9DBCC" w:themeFill="accent2" w:themeFillTint="3F"/>
    </w:tcPr>
    <w:tblStylePr w:type="firstRow">
      <w:rPr>
        <w:b/>
        <w:bCs/>
      </w:rPr>
    </w:tblStylePr>
    <w:tblStylePr w:type="lastRow">
      <w:rPr>
        <w:b/>
        <w:bCs/>
      </w:rPr>
      <w:tblPr/>
      <w:tcPr>
        <w:tcBorders>
          <w:top w:val="single" w:sz="18" w:space="0" w:color="EE9465" w:themeColor="accent2" w:themeTint="BF"/>
        </w:tcBorders>
      </w:tcPr>
    </w:tblStylePr>
    <w:tblStylePr w:type="firstCol">
      <w:rPr>
        <w:b/>
        <w:bCs/>
      </w:rPr>
    </w:tblStylePr>
    <w:tblStylePr w:type="lastCol">
      <w:rPr>
        <w:b/>
        <w:bCs/>
      </w:r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insideV w:val="single" w:sz="8" w:space="0" w:color="2BB73D" w:themeColor="accent3" w:themeTint="BF"/>
      </w:tblBorders>
    </w:tblPr>
    <w:tcPr>
      <w:shd w:val="clear" w:color="auto" w:fill="B3EDBA" w:themeFill="accent3" w:themeFillTint="3F"/>
    </w:tcPr>
    <w:tblStylePr w:type="firstRow">
      <w:rPr>
        <w:b/>
        <w:bCs/>
      </w:rPr>
    </w:tblStylePr>
    <w:tblStylePr w:type="lastRow">
      <w:rPr>
        <w:b/>
        <w:bCs/>
      </w:rPr>
      <w:tblPr/>
      <w:tcPr>
        <w:tcBorders>
          <w:top w:val="single" w:sz="18" w:space="0" w:color="2BB73D" w:themeColor="accent3" w:themeTint="BF"/>
        </w:tcBorders>
      </w:tcPr>
    </w:tblStylePr>
    <w:tblStylePr w:type="firstCol">
      <w:rPr>
        <w:b/>
        <w:bCs/>
      </w:rPr>
    </w:tblStylePr>
    <w:tblStylePr w:type="lastCol">
      <w:rPr>
        <w:b/>
        <w:bCs/>
      </w:r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insideV w:val="single" w:sz="8" w:space="0" w:color="39BEF1" w:themeColor="accent4" w:themeTint="BF"/>
      </w:tblBorders>
    </w:tblPr>
    <w:tcPr>
      <w:shd w:val="clear" w:color="auto" w:fill="BDE9FA" w:themeFill="accent4" w:themeFillTint="3F"/>
    </w:tcPr>
    <w:tblStylePr w:type="firstRow">
      <w:rPr>
        <w:b/>
        <w:bCs/>
      </w:rPr>
    </w:tblStylePr>
    <w:tblStylePr w:type="lastRow">
      <w:rPr>
        <w:b/>
        <w:bCs/>
      </w:rPr>
      <w:tblPr/>
      <w:tcPr>
        <w:tcBorders>
          <w:top w:val="single" w:sz="18" w:space="0" w:color="39BEF1" w:themeColor="accent4" w:themeTint="BF"/>
        </w:tcBorders>
      </w:tcPr>
    </w:tblStylePr>
    <w:tblStylePr w:type="firstCol">
      <w:rPr>
        <w:b/>
        <w:bCs/>
      </w:rPr>
    </w:tblStylePr>
    <w:tblStylePr w:type="lastCol">
      <w:rPr>
        <w:b/>
        <w:bCs/>
      </w:r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insideV w:val="single" w:sz="8" w:space="0" w:color="CE49BF" w:themeColor="accent5" w:themeTint="BF"/>
      </w:tblBorders>
    </w:tblPr>
    <w:tcPr>
      <w:shd w:val="clear" w:color="auto" w:fill="EFC3E9" w:themeFill="accent5" w:themeFillTint="3F"/>
    </w:tcPr>
    <w:tblStylePr w:type="firstRow">
      <w:rPr>
        <w:b/>
        <w:bCs/>
      </w:rPr>
    </w:tblStylePr>
    <w:tblStylePr w:type="lastRow">
      <w:rPr>
        <w:b/>
        <w:bCs/>
      </w:rPr>
      <w:tblPr/>
      <w:tcPr>
        <w:tcBorders>
          <w:top w:val="single" w:sz="18" w:space="0" w:color="CE49BF" w:themeColor="accent5" w:themeTint="BF"/>
        </w:tcBorders>
      </w:tcPr>
    </w:tblStylePr>
    <w:tblStylePr w:type="firstCol">
      <w:rPr>
        <w:b/>
        <w:bCs/>
      </w:rPr>
    </w:tblStylePr>
    <w:tblStylePr w:type="lastCol">
      <w:rPr>
        <w:b/>
        <w:bCs/>
      </w:r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insideV w:val="single" w:sz="8" w:space="0" w:color="71CF50" w:themeColor="accent6" w:themeTint="BF"/>
      </w:tblBorders>
    </w:tblPr>
    <w:tcPr>
      <w:shd w:val="clear" w:color="auto" w:fill="D0EFC5" w:themeFill="accent6" w:themeFillTint="3F"/>
    </w:tcPr>
    <w:tblStylePr w:type="firstRow">
      <w:rPr>
        <w:b/>
        <w:bCs/>
      </w:rPr>
    </w:tblStylePr>
    <w:tblStylePr w:type="lastRow">
      <w:rPr>
        <w:b/>
        <w:bCs/>
      </w:rPr>
      <w:tblPr/>
      <w:tcPr>
        <w:tcBorders>
          <w:top w:val="single" w:sz="18" w:space="0" w:color="71CF50" w:themeColor="accent6" w:themeTint="BF"/>
        </w:tcBorders>
      </w:tcPr>
    </w:tblStylePr>
    <w:tblStylePr w:type="firstCol">
      <w:rPr>
        <w:b/>
        <w:bCs/>
      </w:rPr>
    </w:tblStylePr>
    <w:tblStylePr w:type="lastCol">
      <w:rPr>
        <w:b/>
        <w:bCs/>
      </w:r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cPr>
      <w:shd w:val="clear" w:color="auto" w:fill="B2DEF2" w:themeFill="accent1" w:themeFillTint="3F"/>
    </w:tcPr>
    <w:tblStylePr w:type="firstRow">
      <w:rPr>
        <w:b/>
        <w:bCs/>
        <w:color w:val="000000" w:themeColor="text1"/>
      </w:rPr>
      <w:tblPr/>
      <w:tcPr>
        <w:shd w:val="clear" w:color="auto" w:fill="E0F2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4F5" w:themeFill="accent1" w:themeFillTint="33"/>
      </w:tcPr>
    </w:tblStylePr>
    <w:tblStylePr w:type="band1Vert">
      <w:tblPr/>
      <w:tcPr>
        <w:shd w:val="clear" w:color="auto" w:fill="64BDE6" w:themeFill="accent1" w:themeFillTint="7F"/>
      </w:tcPr>
    </w:tblStylePr>
    <w:tblStylePr w:type="band1Horz">
      <w:tblPr/>
      <w:tcPr>
        <w:tcBorders>
          <w:insideH w:val="single" w:sz="6" w:space="0" w:color="156082" w:themeColor="accent1"/>
          <w:insideV w:val="single" w:sz="6" w:space="0" w:color="156082" w:themeColor="accent1"/>
        </w:tcBorders>
        <w:shd w:val="clear" w:color="auto" w:fill="64BDE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cPr>
      <w:shd w:val="clear" w:color="auto" w:fill="F9DBCC" w:themeFill="accent2" w:themeFillTint="3F"/>
    </w:tcPr>
    <w:tblStylePr w:type="firstRow">
      <w:rPr>
        <w:b/>
        <w:bCs/>
        <w:color w:val="000000" w:themeColor="text1"/>
      </w:rPr>
      <w:tblPr/>
      <w:tcPr>
        <w:shd w:val="clear" w:color="auto" w:fill="FCF0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2D5" w:themeFill="accent2" w:themeFillTint="33"/>
      </w:tcPr>
    </w:tblStylePr>
    <w:tblStylePr w:type="band1Vert">
      <w:tblPr/>
      <w:tcPr>
        <w:shd w:val="clear" w:color="auto" w:fill="F4B798" w:themeFill="accent2" w:themeFillTint="7F"/>
      </w:tcPr>
    </w:tblStylePr>
    <w:tblStylePr w:type="band1Horz">
      <w:tblPr/>
      <w:tcPr>
        <w:tcBorders>
          <w:insideH w:val="single" w:sz="6" w:space="0" w:color="E97132" w:themeColor="accent2"/>
          <w:insideV w:val="single" w:sz="6" w:space="0" w:color="E97132" w:themeColor="accent2"/>
        </w:tcBorders>
        <w:shd w:val="clear" w:color="auto" w:fill="F4B7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cPr>
      <w:shd w:val="clear" w:color="auto" w:fill="B3EDBA" w:themeFill="accent3" w:themeFillTint="3F"/>
    </w:tcPr>
    <w:tblStylePr w:type="firstRow">
      <w:rPr>
        <w:b/>
        <w:bCs/>
        <w:color w:val="000000" w:themeColor="text1"/>
      </w:rPr>
      <w:tblPr/>
      <w:tcPr>
        <w:shd w:val="clear" w:color="auto" w:fill="E0F8E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F0C7" w:themeFill="accent3" w:themeFillTint="33"/>
      </w:tcPr>
    </w:tblStylePr>
    <w:tblStylePr w:type="band1Vert">
      <w:tblPr/>
      <w:tcPr>
        <w:shd w:val="clear" w:color="auto" w:fill="66DB75" w:themeFill="accent3" w:themeFillTint="7F"/>
      </w:tcPr>
    </w:tblStylePr>
    <w:tblStylePr w:type="band1Horz">
      <w:tblPr/>
      <w:tcPr>
        <w:tcBorders>
          <w:insideH w:val="single" w:sz="6" w:space="0" w:color="196B24" w:themeColor="accent3"/>
          <w:insideV w:val="single" w:sz="6" w:space="0" w:color="196B24" w:themeColor="accent3"/>
        </w:tcBorders>
        <w:shd w:val="clear" w:color="auto" w:fill="66DB7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cPr>
      <w:shd w:val="clear" w:color="auto" w:fill="BDE9FA" w:themeFill="accent4" w:themeFillTint="3F"/>
    </w:tcPr>
    <w:tblStylePr w:type="firstRow">
      <w:rPr>
        <w:b/>
        <w:bCs/>
        <w:color w:val="000000" w:themeColor="text1"/>
      </w:rPr>
      <w:tblPr/>
      <w:tcPr>
        <w:shd w:val="clear" w:color="auto" w:fill="E5F6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EDFB" w:themeFill="accent4" w:themeFillTint="33"/>
      </w:tcPr>
    </w:tblStylePr>
    <w:tblStylePr w:type="band1Vert">
      <w:tblPr/>
      <w:tcPr>
        <w:shd w:val="clear" w:color="auto" w:fill="7BD3F5" w:themeFill="accent4" w:themeFillTint="7F"/>
      </w:tcPr>
    </w:tblStylePr>
    <w:tblStylePr w:type="band1Horz">
      <w:tblPr/>
      <w:tcPr>
        <w:tcBorders>
          <w:insideH w:val="single" w:sz="6" w:space="0" w:color="0F9ED5" w:themeColor="accent4"/>
          <w:insideV w:val="single" w:sz="6" w:space="0" w:color="0F9ED5" w:themeColor="accent4"/>
        </w:tcBorders>
        <w:shd w:val="clear" w:color="auto" w:fill="7BD3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cPr>
      <w:shd w:val="clear" w:color="auto" w:fill="EFC3E9" w:themeFill="accent5" w:themeFillTint="3F"/>
    </w:tcPr>
    <w:tblStylePr w:type="firstRow">
      <w:rPr>
        <w:b/>
        <w:bCs/>
        <w:color w:val="000000" w:themeColor="text1"/>
      </w:rPr>
      <w:tblPr/>
      <w:tcPr>
        <w:shd w:val="clear" w:color="auto" w:fill="F8E7F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ED" w:themeFill="accent5" w:themeFillTint="33"/>
      </w:tcPr>
    </w:tblStylePr>
    <w:tblStylePr w:type="band1Vert">
      <w:tblPr/>
      <w:tcPr>
        <w:shd w:val="clear" w:color="auto" w:fill="DE86D4" w:themeFill="accent5" w:themeFillTint="7F"/>
      </w:tcPr>
    </w:tblStylePr>
    <w:tblStylePr w:type="band1Horz">
      <w:tblPr/>
      <w:tcPr>
        <w:tcBorders>
          <w:insideH w:val="single" w:sz="6" w:space="0" w:color="A02B93" w:themeColor="accent5"/>
          <w:insideV w:val="single" w:sz="6" w:space="0" w:color="A02B93" w:themeColor="accent5"/>
        </w:tcBorders>
        <w:shd w:val="clear" w:color="auto" w:fill="DE86D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cPr>
      <w:shd w:val="clear" w:color="auto" w:fill="D0EFC5" w:themeFill="accent6" w:themeFillTint="3F"/>
    </w:tcPr>
    <w:tblStylePr w:type="firstRow">
      <w:rPr>
        <w:b/>
        <w:bCs/>
        <w:color w:val="000000" w:themeColor="text1"/>
      </w:rPr>
      <w:tblPr/>
      <w:tcPr>
        <w:shd w:val="clear" w:color="auto" w:fill="ECF8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F2D0" w:themeFill="accent6" w:themeFillTint="33"/>
      </w:tcPr>
    </w:tblStylePr>
    <w:tblStylePr w:type="band1Vert">
      <w:tblPr/>
      <w:tcPr>
        <w:shd w:val="clear" w:color="auto" w:fill="A0DF8A" w:themeFill="accent6" w:themeFillTint="7F"/>
      </w:tcPr>
    </w:tblStylePr>
    <w:tblStylePr w:type="band1Horz">
      <w:tblPr/>
      <w:tcPr>
        <w:tcBorders>
          <w:insideH w:val="single" w:sz="6" w:space="0" w:color="4EA72E" w:themeColor="accent6"/>
          <w:insideV w:val="single" w:sz="6" w:space="0" w:color="4EA72E" w:themeColor="accent6"/>
        </w:tcBorders>
        <w:shd w:val="clear" w:color="auto" w:fill="A0DF8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DE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5608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5608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BDE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BDE6"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B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713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713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B7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B798"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DB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6B2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6B2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6DB7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6DB75"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E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9ED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9ED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BD3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BD3F5"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2B9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2B9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6D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6D4"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FC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A72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A72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F8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F8A"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15608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A2F4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476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4761" w:themeFill="accent1" w:themeFillShade="BF"/>
      </w:tcPr>
    </w:tblStylePr>
    <w:tblStylePr w:type="band1Vert">
      <w:tblPr/>
      <w:tcPr>
        <w:tcBorders>
          <w:top w:val="nil"/>
          <w:left w:val="nil"/>
          <w:bottom w:val="nil"/>
          <w:right w:val="nil"/>
          <w:insideH w:val="nil"/>
          <w:insideV w:val="nil"/>
        </w:tcBorders>
        <w:shd w:val="clear" w:color="auto" w:fill="0F4761" w:themeFill="accent1" w:themeFillShade="BF"/>
      </w:tcPr>
    </w:tblStylePr>
    <w:tblStylePr w:type="band1Horz">
      <w:tblPr/>
      <w:tcPr>
        <w:tcBorders>
          <w:top w:val="nil"/>
          <w:left w:val="nil"/>
          <w:bottom w:val="nil"/>
          <w:right w:val="nil"/>
          <w:insideH w:val="nil"/>
          <w:insideV w:val="nil"/>
        </w:tcBorders>
        <w:shd w:val="clear" w:color="auto" w:fill="0F476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E9713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40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4E1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4E14" w:themeFill="accent2" w:themeFillShade="BF"/>
      </w:tcPr>
    </w:tblStylePr>
    <w:tblStylePr w:type="band1Vert">
      <w:tblPr/>
      <w:tcPr>
        <w:tcBorders>
          <w:top w:val="nil"/>
          <w:left w:val="nil"/>
          <w:bottom w:val="nil"/>
          <w:right w:val="nil"/>
          <w:insideH w:val="nil"/>
          <w:insideV w:val="nil"/>
        </w:tcBorders>
        <w:shd w:val="clear" w:color="auto" w:fill="BF4E14" w:themeFill="accent2" w:themeFillShade="BF"/>
      </w:tcPr>
    </w:tblStylePr>
    <w:tblStylePr w:type="band1Horz">
      <w:tblPr/>
      <w:tcPr>
        <w:tcBorders>
          <w:top w:val="nil"/>
          <w:left w:val="nil"/>
          <w:bottom w:val="nil"/>
          <w:right w:val="nil"/>
          <w:insideH w:val="nil"/>
          <w:insideV w:val="nil"/>
        </w:tcBorders>
        <w:shd w:val="clear" w:color="auto" w:fill="BF4E1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196B2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C351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24F1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24F1A" w:themeFill="accent3" w:themeFillShade="BF"/>
      </w:tcPr>
    </w:tblStylePr>
    <w:tblStylePr w:type="band1Vert">
      <w:tblPr/>
      <w:tcPr>
        <w:tcBorders>
          <w:top w:val="nil"/>
          <w:left w:val="nil"/>
          <w:bottom w:val="nil"/>
          <w:right w:val="nil"/>
          <w:insideH w:val="nil"/>
          <w:insideV w:val="nil"/>
        </w:tcBorders>
        <w:shd w:val="clear" w:color="auto" w:fill="124F1A" w:themeFill="accent3" w:themeFillShade="BF"/>
      </w:tcPr>
    </w:tblStylePr>
    <w:tblStylePr w:type="band1Horz">
      <w:tblPr/>
      <w:tcPr>
        <w:tcBorders>
          <w:top w:val="nil"/>
          <w:left w:val="nil"/>
          <w:bottom w:val="nil"/>
          <w:right w:val="nil"/>
          <w:insideH w:val="nil"/>
          <w:insideV w:val="nil"/>
        </w:tcBorders>
        <w:shd w:val="clear" w:color="auto" w:fill="124F1A"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0F9ED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74E6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B769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B769F" w:themeFill="accent4" w:themeFillShade="BF"/>
      </w:tcPr>
    </w:tblStylePr>
    <w:tblStylePr w:type="band1Vert">
      <w:tblPr/>
      <w:tcPr>
        <w:tcBorders>
          <w:top w:val="nil"/>
          <w:left w:val="nil"/>
          <w:bottom w:val="nil"/>
          <w:right w:val="nil"/>
          <w:insideH w:val="nil"/>
          <w:insideV w:val="nil"/>
        </w:tcBorders>
        <w:shd w:val="clear" w:color="auto" w:fill="0B769F" w:themeFill="accent4" w:themeFillShade="BF"/>
      </w:tcPr>
    </w:tblStylePr>
    <w:tblStylePr w:type="band1Horz">
      <w:tblPr/>
      <w:tcPr>
        <w:tcBorders>
          <w:top w:val="nil"/>
          <w:left w:val="nil"/>
          <w:bottom w:val="nil"/>
          <w:right w:val="nil"/>
          <w:insideH w:val="nil"/>
          <w:insideV w:val="nil"/>
        </w:tcBorders>
        <w:shd w:val="clear" w:color="auto" w:fill="0B769F"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A02B9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154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206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206D" w:themeFill="accent5" w:themeFillShade="BF"/>
      </w:tcPr>
    </w:tblStylePr>
    <w:tblStylePr w:type="band1Vert">
      <w:tblPr/>
      <w:tcPr>
        <w:tcBorders>
          <w:top w:val="nil"/>
          <w:left w:val="nil"/>
          <w:bottom w:val="nil"/>
          <w:right w:val="nil"/>
          <w:insideH w:val="nil"/>
          <w:insideV w:val="nil"/>
        </w:tcBorders>
        <w:shd w:val="clear" w:color="auto" w:fill="77206D" w:themeFill="accent5" w:themeFillShade="BF"/>
      </w:tcPr>
    </w:tblStylePr>
    <w:tblStylePr w:type="band1Horz">
      <w:tblPr/>
      <w:tcPr>
        <w:tcBorders>
          <w:top w:val="nil"/>
          <w:left w:val="nil"/>
          <w:bottom w:val="nil"/>
          <w:right w:val="nil"/>
          <w:insideH w:val="nil"/>
          <w:insideV w:val="nil"/>
        </w:tcBorders>
        <w:shd w:val="clear" w:color="auto" w:fill="77206D"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4EA72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531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A7C2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A7C22" w:themeFill="accent6" w:themeFillShade="BF"/>
      </w:tcPr>
    </w:tblStylePr>
    <w:tblStylePr w:type="band1Vert">
      <w:tblPr/>
      <w:tcPr>
        <w:tcBorders>
          <w:top w:val="nil"/>
          <w:left w:val="nil"/>
          <w:bottom w:val="nil"/>
          <w:right w:val="nil"/>
          <w:insideH w:val="nil"/>
          <w:insideV w:val="nil"/>
        </w:tcBorders>
        <w:shd w:val="clear" w:color="auto" w:fill="3A7C22" w:themeFill="accent6" w:themeFillShade="BF"/>
      </w:tcPr>
    </w:tblStylePr>
    <w:tblStylePr w:type="band1Horz">
      <w:tblPr/>
      <w:tcPr>
        <w:tcBorders>
          <w:top w:val="nil"/>
          <w:left w:val="nil"/>
          <w:bottom w:val="nil"/>
          <w:right w:val="nil"/>
          <w:insideH w:val="nil"/>
          <w:insideV w:val="nil"/>
        </w:tcBorders>
        <w:shd w:val="clear" w:color="auto" w:fill="3A7C22"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E9713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E97132" w:themeColor="accent2"/>
        <w:left w:val="single" w:sz="4" w:space="0" w:color="156082" w:themeColor="accent1"/>
        <w:bottom w:val="single" w:sz="4" w:space="0" w:color="156082" w:themeColor="accent1"/>
        <w:right w:val="single" w:sz="4" w:space="0" w:color="156082" w:themeColor="accent1"/>
        <w:insideH w:val="single" w:sz="4" w:space="0" w:color="FFFFFF" w:themeColor="background1"/>
        <w:insideV w:val="single" w:sz="4" w:space="0" w:color="FFFFFF" w:themeColor="background1"/>
      </w:tblBorders>
    </w:tblPr>
    <w:tcPr>
      <w:shd w:val="clear" w:color="auto" w:fill="E0F2FA" w:themeFill="accen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394D" w:themeFill="accent1" w:themeFillShade="99"/>
      </w:tcPr>
    </w:tblStylePr>
    <w:tblStylePr w:type="firstCol">
      <w:rPr>
        <w:color w:val="FFFFFF" w:themeColor="background1"/>
      </w:rPr>
      <w:tblPr/>
      <w:tcPr>
        <w:tcBorders>
          <w:top w:val="nil"/>
          <w:left w:val="nil"/>
          <w:bottom w:val="nil"/>
          <w:right w:val="nil"/>
          <w:insideH w:val="single" w:sz="4" w:space="0" w:color="0C394D" w:themeColor="accent1" w:themeShade="99"/>
          <w:insideV w:val="nil"/>
        </w:tcBorders>
        <w:shd w:val="clear" w:color="auto" w:fill="0C394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394D" w:themeFill="accent1" w:themeFillShade="99"/>
      </w:tcPr>
    </w:tblStylePr>
    <w:tblStylePr w:type="band1Vert">
      <w:tblPr/>
      <w:tcPr>
        <w:shd w:val="clear" w:color="auto" w:fill="83CAEB" w:themeFill="accent1" w:themeFillTint="66"/>
      </w:tcPr>
    </w:tblStylePr>
    <w:tblStylePr w:type="band1Horz">
      <w:tblPr/>
      <w:tcPr>
        <w:shd w:val="clear" w:color="auto" w:fill="64BDE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E97132" w:themeColor="accent2"/>
        <w:left w:val="single" w:sz="4" w:space="0" w:color="E97132" w:themeColor="accent2"/>
        <w:bottom w:val="single" w:sz="4" w:space="0" w:color="E97132" w:themeColor="accent2"/>
        <w:right w:val="single" w:sz="4" w:space="0" w:color="E97132" w:themeColor="accent2"/>
        <w:insideH w:val="single" w:sz="4" w:space="0" w:color="FFFFFF" w:themeColor="background1"/>
        <w:insideV w:val="single" w:sz="4" w:space="0" w:color="FFFFFF" w:themeColor="background1"/>
      </w:tblBorders>
    </w:tblPr>
    <w:tcPr>
      <w:shd w:val="clear" w:color="auto" w:fill="FCF0EA" w:themeFill="accent2"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F10" w:themeFill="accent2" w:themeFillShade="99"/>
      </w:tcPr>
    </w:tblStylePr>
    <w:tblStylePr w:type="firstCol">
      <w:rPr>
        <w:color w:val="FFFFFF" w:themeColor="background1"/>
      </w:rPr>
      <w:tblPr/>
      <w:tcPr>
        <w:tcBorders>
          <w:top w:val="nil"/>
          <w:left w:val="nil"/>
          <w:bottom w:val="nil"/>
          <w:right w:val="nil"/>
          <w:insideH w:val="single" w:sz="4" w:space="0" w:color="993F10" w:themeColor="accent2" w:themeShade="99"/>
          <w:insideV w:val="nil"/>
        </w:tcBorders>
        <w:shd w:val="clear" w:color="auto" w:fill="993F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3F10" w:themeFill="accent2" w:themeFillShade="99"/>
      </w:tcPr>
    </w:tblStylePr>
    <w:tblStylePr w:type="band1Vert">
      <w:tblPr/>
      <w:tcPr>
        <w:shd w:val="clear" w:color="auto" w:fill="F6C5AC" w:themeFill="accent2" w:themeFillTint="66"/>
      </w:tcPr>
    </w:tblStylePr>
    <w:tblStylePr w:type="band1Horz">
      <w:tblPr/>
      <w:tcPr>
        <w:shd w:val="clear" w:color="auto" w:fill="F4B7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0F9ED5" w:themeColor="accent4"/>
        <w:left w:val="single" w:sz="4" w:space="0" w:color="196B24" w:themeColor="accent3"/>
        <w:bottom w:val="single" w:sz="4" w:space="0" w:color="196B24" w:themeColor="accent3"/>
        <w:right w:val="single" w:sz="4" w:space="0" w:color="196B24" w:themeColor="accent3"/>
        <w:insideH w:val="single" w:sz="4" w:space="0" w:color="FFFFFF" w:themeColor="background1"/>
        <w:insideV w:val="single" w:sz="4" w:space="0" w:color="FFFFFF" w:themeColor="background1"/>
      </w:tblBorders>
    </w:tblPr>
    <w:tcPr>
      <w:shd w:val="clear" w:color="auto" w:fill="E0F8E3" w:themeFill="accent3" w:themeFillTint="19"/>
    </w:tcPr>
    <w:tblStylePr w:type="firstRow">
      <w:rPr>
        <w:b/>
        <w:bCs/>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4015" w:themeFill="accent3" w:themeFillShade="99"/>
      </w:tcPr>
    </w:tblStylePr>
    <w:tblStylePr w:type="firstCol">
      <w:rPr>
        <w:color w:val="FFFFFF" w:themeColor="background1"/>
      </w:rPr>
      <w:tblPr/>
      <w:tcPr>
        <w:tcBorders>
          <w:top w:val="nil"/>
          <w:left w:val="nil"/>
          <w:bottom w:val="nil"/>
          <w:right w:val="nil"/>
          <w:insideH w:val="single" w:sz="4" w:space="0" w:color="0F4015" w:themeColor="accent3" w:themeShade="99"/>
          <w:insideV w:val="nil"/>
        </w:tcBorders>
        <w:shd w:val="clear" w:color="auto" w:fill="0F401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F4015" w:themeFill="accent3" w:themeFillShade="99"/>
      </w:tcPr>
    </w:tblStylePr>
    <w:tblStylePr w:type="band1Vert">
      <w:tblPr/>
      <w:tcPr>
        <w:shd w:val="clear" w:color="auto" w:fill="84E290" w:themeFill="accent3" w:themeFillTint="66"/>
      </w:tcPr>
    </w:tblStylePr>
    <w:tblStylePr w:type="band1Horz">
      <w:tblPr/>
      <w:tcPr>
        <w:shd w:val="clear" w:color="auto" w:fill="66DB75"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196B24" w:themeColor="accent3"/>
        <w:left w:val="single" w:sz="4" w:space="0" w:color="0F9ED5" w:themeColor="accent4"/>
        <w:bottom w:val="single" w:sz="4" w:space="0" w:color="0F9ED5" w:themeColor="accent4"/>
        <w:right w:val="single" w:sz="4" w:space="0" w:color="0F9ED5" w:themeColor="accent4"/>
        <w:insideH w:val="single" w:sz="4" w:space="0" w:color="FFFFFF" w:themeColor="background1"/>
        <w:insideV w:val="single" w:sz="4" w:space="0" w:color="FFFFFF" w:themeColor="background1"/>
      </w:tblBorders>
    </w:tblPr>
    <w:tcPr>
      <w:shd w:val="clear" w:color="auto" w:fill="E5F6FD" w:themeFill="accent4" w:themeFillTint="19"/>
    </w:tcPr>
    <w:tblStylePr w:type="firstRow">
      <w:rPr>
        <w:b/>
        <w:bCs/>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5E7F" w:themeFill="accent4" w:themeFillShade="99"/>
      </w:tcPr>
    </w:tblStylePr>
    <w:tblStylePr w:type="firstCol">
      <w:rPr>
        <w:color w:val="FFFFFF" w:themeColor="background1"/>
      </w:rPr>
      <w:tblPr/>
      <w:tcPr>
        <w:tcBorders>
          <w:top w:val="nil"/>
          <w:left w:val="nil"/>
          <w:bottom w:val="nil"/>
          <w:right w:val="nil"/>
          <w:insideH w:val="single" w:sz="4" w:space="0" w:color="095E7F" w:themeColor="accent4" w:themeShade="99"/>
          <w:insideV w:val="nil"/>
        </w:tcBorders>
        <w:shd w:val="clear" w:color="auto" w:fill="095E7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5E7F" w:themeFill="accent4" w:themeFillShade="99"/>
      </w:tcPr>
    </w:tblStylePr>
    <w:tblStylePr w:type="band1Vert">
      <w:tblPr/>
      <w:tcPr>
        <w:shd w:val="clear" w:color="auto" w:fill="95DCF7" w:themeFill="accent4" w:themeFillTint="66"/>
      </w:tcPr>
    </w:tblStylePr>
    <w:tblStylePr w:type="band1Horz">
      <w:tblPr/>
      <w:tcPr>
        <w:shd w:val="clear" w:color="auto" w:fill="7BD3F5"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4EA72E" w:themeColor="accent6"/>
        <w:left w:val="single" w:sz="4" w:space="0" w:color="A02B93" w:themeColor="accent5"/>
        <w:bottom w:val="single" w:sz="4" w:space="0" w:color="A02B93" w:themeColor="accent5"/>
        <w:right w:val="single" w:sz="4" w:space="0" w:color="A02B93" w:themeColor="accent5"/>
        <w:insideH w:val="single" w:sz="4" w:space="0" w:color="FFFFFF" w:themeColor="background1"/>
        <w:insideV w:val="single" w:sz="4" w:space="0" w:color="FFFFFF" w:themeColor="background1"/>
      </w:tblBorders>
    </w:tblPr>
    <w:tcPr>
      <w:shd w:val="clear" w:color="auto" w:fill="F8E7F6" w:themeFill="accent5" w:themeFillTint="19"/>
    </w:tcPr>
    <w:tblStylePr w:type="firstRow">
      <w:rPr>
        <w:b/>
        <w:bCs/>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957" w:themeFill="accent5" w:themeFillShade="99"/>
      </w:tcPr>
    </w:tblStylePr>
    <w:tblStylePr w:type="firstCol">
      <w:rPr>
        <w:color w:val="FFFFFF" w:themeColor="background1"/>
      </w:rPr>
      <w:tblPr/>
      <w:tcPr>
        <w:tcBorders>
          <w:top w:val="nil"/>
          <w:left w:val="nil"/>
          <w:bottom w:val="nil"/>
          <w:right w:val="nil"/>
          <w:insideH w:val="single" w:sz="4" w:space="0" w:color="5F1957" w:themeColor="accent5" w:themeShade="99"/>
          <w:insideV w:val="nil"/>
        </w:tcBorders>
        <w:shd w:val="clear" w:color="auto" w:fill="5F195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1957" w:themeFill="accent5" w:themeFillShade="99"/>
      </w:tcPr>
    </w:tblStylePr>
    <w:tblStylePr w:type="band1Vert">
      <w:tblPr/>
      <w:tcPr>
        <w:shd w:val="clear" w:color="auto" w:fill="E59EDC" w:themeFill="accent5" w:themeFillTint="66"/>
      </w:tcPr>
    </w:tblStylePr>
    <w:tblStylePr w:type="band1Horz">
      <w:tblPr/>
      <w:tcPr>
        <w:shd w:val="clear" w:color="auto" w:fill="DE86D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A02B93" w:themeColor="accent5"/>
        <w:left w:val="single" w:sz="4" w:space="0" w:color="4EA72E" w:themeColor="accent6"/>
        <w:bottom w:val="single" w:sz="4" w:space="0" w:color="4EA72E" w:themeColor="accent6"/>
        <w:right w:val="single" w:sz="4" w:space="0" w:color="4EA72E" w:themeColor="accent6"/>
        <w:insideH w:val="single" w:sz="4" w:space="0" w:color="FFFFFF" w:themeColor="background1"/>
        <w:insideV w:val="single" w:sz="4" w:space="0" w:color="FFFFFF" w:themeColor="background1"/>
      </w:tblBorders>
    </w:tblPr>
    <w:tcPr>
      <w:shd w:val="clear" w:color="auto" w:fill="ECF8E8" w:themeFill="accent6" w:themeFillTint="19"/>
    </w:tcPr>
    <w:tblStylePr w:type="firstRow">
      <w:rPr>
        <w:b/>
        <w:bCs/>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641B" w:themeFill="accent6" w:themeFillShade="99"/>
      </w:tcPr>
    </w:tblStylePr>
    <w:tblStylePr w:type="firstCol">
      <w:rPr>
        <w:color w:val="FFFFFF" w:themeColor="background1"/>
      </w:rPr>
      <w:tblPr/>
      <w:tcPr>
        <w:tcBorders>
          <w:top w:val="nil"/>
          <w:left w:val="nil"/>
          <w:bottom w:val="nil"/>
          <w:right w:val="nil"/>
          <w:insideH w:val="single" w:sz="4" w:space="0" w:color="2E641B" w:themeColor="accent6" w:themeShade="99"/>
          <w:insideV w:val="nil"/>
        </w:tcBorders>
        <w:shd w:val="clear" w:color="auto" w:fill="2E641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641B" w:themeFill="accent6" w:themeFillShade="99"/>
      </w:tcPr>
    </w:tblStylePr>
    <w:tblStylePr w:type="band1Vert">
      <w:tblPr/>
      <w:tcPr>
        <w:shd w:val="clear" w:color="auto" w:fill="B3E5A1" w:themeFill="accent6" w:themeFillTint="66"/>
      </w:tcPr>
    </w:tblStylePr>
    <w:tblStylePr w:type="band1Horz">
      <w:tblPr/>
      <w:tcPr>
        <w:shd w:val="clear" w:color="auto" w:fill="A0DF8A"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0F2FA" w:themeFill="accen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DEF2" w:themeFill="accent1" w:themeFillTint="3F"/>
      </w:tcPr>
    </w:tblStylePr>
    <w:tblStylePr w:type="band1Horz">
      <w:tblPr/>
      <w:tcPr>
        <w:shd w:val="clear" w:color="auto" w:fill="C1E4F5"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CF0EA" w:themeFill="accent2"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BCC" w:themeFill="accent2" w:themeFillTint="3F"/>
      </w:tcPr>
    </w:tblStylePr>
    <w:tblStylePr w:type="band1Horz">
      <w:tblPr/>
      <w:tcPr>
        <w:shd w:val="clear" w:color="auto" w:fill="FAE2D5"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E0F8E3" w:themeFill="accent3" w:themeFillTint="19"/>
    </w:tcPr>
    <w:tblStylePr w:type="firstRow">
      <w:rPr>
        <w:b/>
        <w:bCs/>
        <w:color w:val="FFFFFF" w:themeColor="background1"/>
      </w:rPr>
      <w:tblPr/>
      <w:tcPr>
        <w:tcBorders>
          <w:bottom w:val="single" w:sz="12" w:space="0" w:color="FFFFFF" w:themeColor="background1"/>
        </w:tcBorders>
        <w:shd w:val="clear" w:color="auto" w:fill="0C7EAA" w:themeFill="accent4" w:themeFillShade="CC"/>
      </w:tcPr>
    </w:tblStylePr>
    <w:tblStylePr w:type="lastRow">
      <w:rPr>
        <w:b/>
        <w:bCs/>
        <w:color w:val="0C7EA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DBA" w:themeFill="accent3" w:themeFillTint="3F"/>
      </w:tcPr>
    </w:tblStylePr>
    <w:tblStylePr w:type="band1Horz">
      <w:tblPr/>
      <w:tcPr>
        <w:shd w:val="clear" w:color="auto" w:fill="C1F0C7"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E5F6FD" w:themeFill="accent4" w:themeFillTint="19"/>
    </w:tcPr>
    <w:tblStylePr w:type="firstRow">
      <w:rPr>
        <w:b/>
        <w:bCs/>
        <w:color w:val="FFFFFF" w:themeColor="background1"/>
      </w:rPr>
      <w:tblPr/>
      <w:tcPr>
        <w:tcBorders>
          <w:bottom w:val="single" w:sz="12" w:space="0" w:color="FFFFFF" w:themeColor="background1"/>
        </w:tcBorders>
        <w:shd w:val="clear" w:color="auto" w:fill="14551C" w:themeFill="accent3" w:themeFillShade="CC"/>
      </w:tcPr>
    </w:tblStylePr>
    <w:tblStylePr w:type="lastRow">
      <w:rPr>
        <w:b/>
        <w:bCs/>
        <w:color w:val="14551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E9FA" w:themeFill="accent4" w:themeFillTint="3F"/>
      </w:tcPr>
    </w:tblStylePr>
    <w:tblStylePr w:type="band1Horz">
      <w:tblPr/>
      <w:tcPr>
        <w:shd w:val="clear" w:color="auto" w:fill="CAEDFB"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sz="12" w:space="0" w:color="FFFFFF" w:themeColor="background1"/>
        </w:tcBorders>
        <w:shd w:val="clear" w:color="auto" w:fill="3E8524" w:themeFill="accent6" w:themeFillShade="CC"/>
      </w:tcPr>
    </w:tblStylePr>
    <w:tblStylePr w:type="lastRow">
      <w:rPr>
        <w:b/>
        <w:bCs/>
        <w:color w:val="3E852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ECF8E8" w:themeFill="accent6" w:themeFillTint="19"/>
    </w:tcPr>
    <w:tblStylePr w:type="firstRow">
      <w:rPr>
        <w:b/>
        <w:bCs/>
        <w:color w:val="FFFFFF" w:themeColor="background1"/>
      </w:rPr>
      <w:tblPr/>
      <w:tcPr>
        <w:tcBorders>
          <w:bottom w:val="single" w:sz="12" w:space="0" w:color="FFFFFF" w:themeColor="background1"/>
        </w:tcBorders>
        <w:shd w:val="clear" w:color="auto" w:fill="7F2275" w:themeFill="accent5" w:themeFillShade="CC"/>
      </w:tcPr>
    </w:tblStylePr>
    <w:tblStylePr w:type="lastRow">
      <w:rPr>
        <w:b/>
        <w:bCs/>
        <w:color w:val="7F227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FC5" w:themeFill="accent6" w:themeFillTint="3F"/>
      </w:tcPr>
    </w:tblStylePr>
    <w:tblStylePr w:type="band1Horz">
      <w:tblPr/>
      <w:tcPr>
        <w:shd w:val="clear" w:color="auto" w:fill="D9F2D0"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1E4F5" w:themeFill="accent1" w:themeFillTint="33"/>
    </w:tcPr>
    <w:tblStylePr w:type="firstRow">
      <w:rPr>
        <w:b/>
        <w:bCs/>
      </w:rPr>
      <w:tblPr/>
      <w:tcPr>
        <w:shd w:val="clear" w:color="auto" w:fill="83CAEB" w:themeFill="accent1" w:themeFillTint="66"/>
      </w:tcPr>
    </w:tblStylePr>
    <w:tblStylePr w:type="lastRow">
      <w:rPr>
        <w:b/>
        <w:bCs/>
        <w:color w:val="000000" w:themeColor="text1"/>
      </w:rPr>
      <w:tblPr/>
      <w:tcPr>
        <w:shd w:val="clear" w:color="auto" w:fill="83CAEB" w:themeFill="accent1" w:themeFillTint="66"/>
      </w:tcPr>
    </w:tblStylePr>
    <w:tblStylePr w:type="firstCol">
      <w:rPr>
        <w:color w:val="FFFFFF" w:themeColor="background1"/>
      </w:rPr>
      <w:tblPr/>
      <w:tcPr>
        <w:shd w:val="clear" w:color="auto" w:fill="0F4761" w:themeFill="accent1" w:themeFillShade="BF"/>
      </w:tcPr>
    </w:tblStylePr>
    <w:tblStylePr w:type="lastCol">
      <w:rPr>
        <w:color w:val="FFFFFF" w:themeColor="background1"/>
      </w:rPr>
      <w:tblPr/>
      <w:tcPr>
        <w:shd w:val="clear" w:color="auto" w:fill="0F4761" w:themeFill="accent1" w:themeFillShade="BF"/>
      </w:tc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2D5" w:themeFill="accent2" w:themeFillTint="33"/>
    </w:tcPr>
    <w:tblStylePr w:type="firstRow">
      <w:rPr>
        <w:b/>
        <w:bCs/>
      </w:rPr>
      <w:tblPr/>
      <w:tcPr>
        <w:shd w:val="clear" w:color="auto" w:fill="F6C5AC" w:themeFill="accent2" w:themeFillTint="66"/>
      </w:tcPr>
    </w:tblStylePr>
    <w:tblStylePr w:type="lastRow">
      <w:rPr>
        <w:b/>
        <w:bCs/>
        <w:color w:val="000000" w:themeColor="text1"/>
      </w:rPr>
      <w:tblPr/>
      <w:tcPr>
        <w:shd w:val="clear" w:color="auto" w:fill="F6C5AC" w:themeFill="accent2" w:themeFillTint="66"/>
      </w:tcPr>
    </w:tblStylePr>
    <w:tblStylePr w:type="firstCol">
      <w:rPr>
        <w:color w:val="FFFFFF" w:themeColor="background1"/>
      </w:rPr>
      <w:tblPr/>
      <w:tcPr>
        <w:shd w:val="clear" w:color="auto" w:fill="BF4E14" w:themeFill="accent2" w:themeFillShade="BF"/>
      </w:tcPr>
    </w:tblStylePr>
    <w:tblStylePr w:type="lastCol">
      <w:rPr>
        <w:color w:val="FFFFFF" w:themeColor="background1"/>
      </w:rPr>
      <w:tblPr/>
      <w:tcPr>
        <w:shd w:val="clear" w:color="auto" w:fill="BF4E14" w:themeFill="accent2" w:themeFillShade="BF"/>
      </w:tc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1F0C7" w:themeFill="accent3" w:themeFillTint="33"/>
    </w:tcPr>
    <w:tblStylePr w:type="firstRow">
      <w:rPr>
        <w:b/>
        <w:bCs/>
      </w:rPr>
      <w:tblPr/>
      <w:tcPr>
        <w:shd w:val="clear" w:color="auto" w:fill="84E290" w:themeFill="accent3" w:themeFillTint="66"/>
      </w:tcPr>
    </w:tblStylePr>
    <w:tblStylePr w:type="lastRow">
      <w:rPr>
        <w:b/>
        <w:bCs/>
        <w:color w:val="000000" w:themeColor="text1"/>
      </w:rPr>
      <w:tblPr/>
      <w:tcPr>
        <w:shd w:val="clear" w:color="auto" w:fill="84E290" w:themeFill="accent3" w:themeFillTint="66"/>
      </w:tcPr>
    </w:tblStylePr>
    <w:tblStylePr w:type="firstCol">
      <w:rPr>
        <w:color w:val="FFFFFF" w:themeColor="background1"/>
      </w:rPr>
      <w:tblPr/>
      <w:tcPr>
        <w:shd w:val="clear" w:color="auto" w:fill="124F1A" w:themeFill="accent3" w:themeFillShade="BF"/>
      </w:tcPr>
    </w:tblStylePr>
    <w:tblStylePr w:type="lastCol">
      <w:rPr>
        <w:color w:val="FFFFFF" w:themeColor="background1"/>
      </w:rPr>
      <w:tblPr/>
      <w:tcPr>
        <w:shd w:val="clear" w:color="auto" w:fill="124F1A" w:themeFill="accent3" w:themeFillShade="BF"/>
      </w:tc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AEDFB" w:themeFill="accent4" w:themeFillTint="33"/>
    </w:tcPr>
    <w:tblStylePr w:type="firstRow">
      <w:rPr>
        <w:b/>
        <w:bCs/>
      </w:rPr>
      <w:tblPr/>
      <w:tcPr>
        <w:shd w:val="clear" w:color="auto" w:fill="95DCF7" w:themeFill="accent4" w:themeFillTint="66"/>
      </w:tcPr>
    </w:tblStylePr>
    <w:tblStylePr w:type="lastRow">
      <w:rPr>
        <w:b/>
        <w:bCs/>
        <w:color w:val="000000" w:themeColor="text1"/>
      </w:rPr>
      <w:tblPr/>
      <w:tcPr>
        <w:shd w:val="clear" w:color="auto" w:fill="95DCF7" w:themeFill="accent4" w:themeFillTint="66"/>
      </w:tcPr>
    </w:tblStylePr>
    <w:tblStylePr w:type="firstCol">
      <w:rPr>
        <w:color w:val="FFFFFF" w:themeColor="background1"/>
      </w:rPr>
      <w:tblPr/>
      <w:tcPr>
        <w:shd w:val="clear" w:color="auto" w:fill="0B769F" w:themeFill="accent4" w:themeFillShade="BF"/>
      </w:tcPr>
    </w:tblStylePr>
    <w:tblStylePr w:type="lastCol">
      <w:rPr>
        <w:color w:val="FFFFFF" w:themeColor="background1"/>
      </w:rPr>
      <w:tblPr/>
      <w:tcPr>
        <w:shd w:val="clear" w:color="auto" w:fill="0B769F" w:themeFill="accent4" w:themeFillShade="BF"/>
      </w:tc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EED" w:themeFill="accent5" w:themeFillTint="33"/>
    </w:tcPr>
    <w:tblStylePr w:type="firstRow">
      <w:rPr>
        <w:b/>
        <w:bCs/>
      </w:rPr>
      <w:tblPr/>
      <w:tcPr>
        <w:shd w:val="clear" w:color="auto" w:fill="E59EDC" w:themeFill="accent5" w:themeFillTint="66"/>
      </w:tcPr>
    </w:tblStylePr>
    <w:tblStylePr w:type="lastRow">
      <w:rPr>
        <w:b/>
        <w:bCs/>
        <w:color w:val="000000" w:themeColor="text1"/>
      </w:rPr>
      <w:tblPr/>
      <w:tcPr>
        <w:shd w:val="clear" w:color="auto" w:fill="E59EDC" w:themeFill="accent5" w:themeFillTint="66"/>
      </w:tcPr>
    </w:tblStylePr>
    <w:tblStylePr w:type="firstCol">
      <w:rPr>
        <w:color w:val="FFFFFF" w:themeColor="background1"/>
      </w:rPr>
      <w:tblPr/>
      <w:tcPr>
        <w:shd w:val="clear" w:color="auto" w:fill="77206D" w:themeFill="accent5" w:themeFillShade="BF"/>
      </w:tcPr>
    </w:tblStylePr>
    <w:tblStylePr w:type="lastCol">
      <w:rPr>
        <w:color w:val="FFFFFF" w:themeColor="background1"/>
      </w:rPr>
      <w:tblPr/>
      <w:tcPr>
        <w:shd w:val="clear" w:color="auto" w:fill="77206D" w:themeFill="accent5" w:themeFillShade="BF"/>
      </w:tc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F2D0" w:themeFill="accent6" w:themeFillTint="33"/>
    </w:tcPr>
    <w:tblStylePr w:type="firstRow">
      <w:rPr>
        <w:b/>
        <w:bCs/>
      </w:rPr>
      <w:tblPr/>
      <w:tcPr>
        <w:shd w:val="clear" w:color="auto" w:fill="B3E5A1" w:themeFill="accent6" w:themeFillTint="66"/>
      </w:tcPr>
    </w:tblStylePr>
    <w:tblStylePr w:type="lastRow">
      <w:rPr>
        <w:b/>
        <w:bCs/>
        <w:color w:val="000000" w:themeColor="text1"/>
      </w:rPr>
      <w:tblPr/>
      <w:tcPr>
        <w:shd w:val="clear" w:color="auto" w:fill="B3E5A1" w:themeFill="accent6" w:themeFillTint="66"/>
      </w:tcPr>
    </w:tblStylePr>
    <w:tblStylePr w:type="firstCol">
      <w:rPr>
        <w:color w:val="FFFFFF" w:themeColor="background1"/>
      </w:rPr>
      <w:tblPr/>
      <w:tcPr>
        <w:shd w:val="clear" w:color="auto" w:fill="3A7C22" w:themeFill="accent6" w:themeFillShade="BF"/>
      </w:tcPr>
    </w:tblStylePr>
    <w:tblStylePr w:type="lastCol">
      <w:rPr>
        <w:color w:val="FFFFFF" w:themeColor="background1"/>
      </w:rPr>
      <w:tblPr/>
      <w:tcPr>
        <w:shd w:val="clear" w:color="auto" w:fill="3A7C22" w:themeFill="accent6" w:themeFillShade="BF"/>
      </w:tc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character" w:customStyle="1" w:styleId="NoSpacingChar">
    <w:name w:val="No Spacing Char"/>
    <w:basedOn w:val="DefaultParagraphFont"/>
    <w:link w:val="NoSpacing"/>
    <w:uiPriority w:val="1"/>
    <w:rsid w:val="00F55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F4F79F1A63747F6B6A50BEE931E62E4"/>
        <w:category>
          <w:name w:val="General"/>
          <w:gallery w:val="placeholder"/>
        </w:category>
        <w:types>
          <w:type w:val="bbPlcHdr"/>
        </w:types>
        <w:behaviors>
          <w:behavior w:val="content"/>
        </w:behaviors>
        <w:guid w:val="{4CF0FFED-35D0-47FC-B625-21898B1B0C34}"/>
      </w:docPartPr>
      <w:docPartBody>
        <w:p w:rsidR="00210ED3" w:rsidRDefault="005E3F19" w:rsidP="005E3F19">
          <w:pPr>
            <w:pStyle w:val="DF4F79F1A63747F6B6A50BEE931E62E4"/>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F19"/>
    <w:rsid w:val="00210ED3"/>
    <w:rsid w:val="0027406F"/>
    <w:rsid w:val="00435ECC"/>
    <w:rsid w:val="004B62B2"/>
    <w:rsid w:val="005E3F19"/>
    <w:rsid w:val="00662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4F79F1A63747F6B6A50BEE931E62E4">
    <w:name w:val="DF4F79F1A63747F6B6A50BEE931E62E4"/>
    <w:rsid w:val="005E3F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Fundamental Pemrograman Java</vt:lpstr>
    </vt:vector>
  </TitlesOfParts>
  <Manager/>
  <Company>smk muhammadiyah 6 rogojampi</Company>
  <LinksUpToDate>false</LinksUpToDate>
  <CharactersWithSpaces>2121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Fundamental Pemrograman Java</dc:title>
  <dc:subject/>
  <dc:creator>python-docx</dc:creator>
  <cp:keywords/>
  <dc:description/>
  <cp:lastModifiedBy>RPS-PC-11</cp:lastModifiedBy>
  <cp:revision>1</cp:revision>
  <dcterms:created xsi:type="dcterms:W3CDTF">2013-12-23T23:15:00Z</dcterms:created>
  <dcterms:modified xsi:type="dcterms:W3CDTF">2025-09-19T07:35:00Z</dcterms:modified>
  <cp:category/>
</cp:coreProperties>
</file>